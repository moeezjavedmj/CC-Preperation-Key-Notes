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Network Terminology - Simple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Simple Explanation</w:t>
            </w:r>
          </w:p>
        </w:tc>
      </w:tr>
      <w:tr>
        <w:tc>
          <w:tcPr>
            <w:tcW w:type="dxa" w:w="4320"/>
          </w:tcPr>
          <w:p>
            <w:r>
              <w:t>Network</w:t>
            </w:r>
          </w:p>
        </w:tc>
        <w:tc>
          <w:tcPr>
            <w:tcW w:type="dxa" w:w="4320"/>
          </w:tcPr>
          <w:p>
            <w:r>
              <w:t>2+ computers connected to share data</w:t>
            </w:r>
          </w:p>
        </w:tc>
      </w:tr>
      <w:tr>
        <w:tc>
          <w:tcPr>
            <w:tcW w:type="dxa" w:w="4320"/>
          </w:tcPr>
          <w:p>
            <w:r>
              <w:t>LAN</w:t>
            </w:r>
          </w:p>
        </w:tc>
        <w:tc>
          <w:tcPr>
            <w:tcW w:type="dxa" w:w="4320"/>
          </w:tcPr>
          <w:p>
            <w:r>
              <w:t>Local network in one place (home/office) (Full form: Local Area Network)</w:t>
            </w:r>
          </w:p>
        </w:tc>
      </w:tr>
      <w:tr>
        <w:tc>
          <w:tcPr>
            <w:tcW w:type="dxa" w:w="4320"/>
          </w:tcPr>
          <w:p>
            <w:r>
              <w:t>WAN</w:t>
            </w:r>
          </w:p>
        </w:tc>
        <w:tc>
          <w:tcPr>
            <w:tcW w:type="dxa" w:w="4320"/>
          </w:tcPr>
          <w:p>
            <w:r>
              <w:t>Large network covering big areas (internet) (Full form: Wide Area Network)</w:t>
            </w:r>
          </w:p>
        </w:tc>
      </w:tr>
      <w:tr>
        <w:tc>
          <w:tcPr>
            <w:tcW w:type="dxa" w:w="4320"/>
          </w:tcPr>
          <w:p>
            <w:r>
              <w:t>WLAN</w:t>
            </w:r>
          </w:p>
        </w:tc>
        <w:tc>
          <w:tcPr>
            <w:tcW w:type="dxa" w:w="4320"/>
          </w:tcPr>
          <w:p>
            <w:r>
              <w:t>Wireless LAN using Wi-Fi (Full form: Wireless Local Area Network)</w:t>
            </w:r>
          </w:p>
        </w:tc>
      </w:tr>
      <w:tr>
        <w:tc>
          <w:tcPr>
            <w:tcW w:type="dxa" w:w="4320"/>
          </w:tcPr>
          <w:p>
            <w:r>
              <w:t>VPN</w:t>
            </w:r>
          </w:p>
        </w:tc>
        <w:tc>
          <w:tcPr>
            <w:tcW w:type="dxa" w:w="4320"/>
          </w:tcPr>
          <w:p>
            <w:r>
              <w:t>Private, secure tunnel on the internet (Full form: Virtual Private Network)</w:t>
            </w:r>
          </w:p>
        </w:tc>
      </w:tr>
      <w:tr>
        <w:tc>
          <w:tcPr>
            <w:tcW w:type="dxa" w:w="4320"/>
          </w:tcPr>
          <w:p>
            <w:r>
              <w:t>PAN</w:t>
            </w:r>
          </w:p>
        </w:tc>
        <w:tc>
          <w:tcPr>
            <w:tcW w:type="dxa" w:w="4320"/>
          </w:tcPr>
          <w:p>
            <w:r>
              <w:t>Small personal network (e.g., Bluetooth) (Full form: Personal Area Network)</w:t>
            </w:r>
          </w:p>
        </w:tc>
      </w:tr>
      <w:tr>
        <w:tc>
          <w:tcPr>
            <w:tcW w:type="dxa" w:w="4320"/>
          </w:tcPr>
          <w:p>
            <w:r>
              <w:t>MAN</w:t>
            </w:r>
          </w:p>
        </w:tc>
        <w:tc>
          <w:tcPr>
            <w:tcW w:type="dxa" w:w="4320"/>
          </w:tcPr>
          <w:p>
            <w:r>
              <w:t>Network for a city or campus (Full form: Metropolitan Area Network)</w:t>
            </w:r>
          </w:p>
        </w:tc>
      </w:tr>
      <w:tr>
        <w:tc>
          <w:tcPr>
            <w:tcW w:type="dxa" w:w="4320"/>
          </w:tcPr>
          <w:p>
            <w:r>
              <w:t>SAN</w:t>
            </w:r>
          </w:p>
        </w:tc>
        <w:tc>
          <w:tcPr>
            <w:tcW w:type="dxa" w:w="4320"/>
          </w:tcPr>
          <w:p>
            <w:r>
              <w:t>Network for storage devices (Full form: Storage Area Network)</w:t>
            </w:r>
          </w:p>
        </w:tc>
      </w:tr>
      <w:tr>
        <w:tc>
          <w:tcPr>
            <w:tcW w:type="dxa" w:w="4320"/>
          </w:tcPr>
          <w:p>
            <w:r>
              <w:t>EPN</w:t>
            </w:r>
          </w:p>
        </w:tc>
        <w:tc>
          <w:tcPr>
            <w:tcW w:type="dxa" w:w="4320"/>
          </w:tcPr>
          <w:p>
            <w:r>
              <w:t>A company's private network (Full form: Enterprise Private Network)</w:t>
            </w:r>
          </w:p>
        </w:tc>
      </w:tr>
      <w:tr>
        <w:tc>
          <w:tcPr>
            <w:tcW w:type="dxa" w:w="4320"/>
          </w:tcPr>
          <w:p>
            <w:r>
              <w:t>CAN</w:t>
            </w:r>
          </w:p>
        </w:tc>
        <w:tc>
          <w:tcPr>
            <w:tcW w:type="dxa" w:w="4320"/>
          </w:tcPr>
          <w:p>
            <w:r>
              <w:t>Network in a campus or university (Full form: Campus Area Network)</w:t>
            </w:r>
          </w:p>
        </w:tc>
      </w:tr>
      <w:tr>
        <w:tc>
          <w:tcPr>
            <w:tcW w:type="dxa" w:w="4320"/>
          </w:tcPr>
          <w:p>
            <w:r>
              <w:t>POLAN</w:t>
            </w:r>
          </w:p>
        </w:tc>
        <w:tc>
          <w:tcPr>
            <w:tcW w:type="dxa" w:w="4320"/>
          </w:tcPr>
          <w:p>
            <w:r>
              <w:t>LAN using fiber optics (Full form: Passive Optical Local Area Network)</w:t>
            </w:r>
          </w:p>
        </w:tc>
      </w:tr>
      <w:tr>
        <w:tc>
          <w:tcPr>
            <w:tcW w:type="dxa" w:w="4320"/>
          </w:tcPr>
          <w:p>
            <w:r>
              <w:t>Hub</w:t>
            </w:r>
          </w:p>
        </w:tc>
        <w:tc>
          <w:tcPr>
            <w:tcW w:type="dxa" w:w="4320"/>
          </w:tcPr>
          <w:p>
            <w:r>
              <w:t>Basic connector that sends data to all devices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Smarter hub, sends data to right device only</w:t>
            </w:r>
          </w:p>
        </w:tc>
      </w:tr>
      <w:tr>
        <w:tc>
          <w:tcPr>
            <w:tcW w:type="dxa" w:w="4320"/>
          </w:tcPr>
          <w:p>
            <w:r>
              <w:t>Router</w:t>
            </w:r>
          </w:p>
        </w:tc>
        <w:tc>
          <w:tcPr>
            <w:tcW w:type="dxa" w:w="4320"/>
          </w:tcPr>
          <w:p>
            <w:r>
              <w:t>Connects different networks (like home Wi-Fi)</w:t>
            </w:r>
          </w:p>
        </w:tc>
      </w:tr>
      <w:tr>
        <w:tc>
          <w:tcPr>
            <w:tcW w:type="dxa" w:w="4320"/>
          </w:tcPr>
          <w:p>
            <w:r>
              <w:t>Firewall</w:t>
            </w:r>
          </w:p>
        </w:tc>
        <w:tc>
          <w:tcPr>
            <w:tcW w:type="dxa" w:w="4320"/>
          </w:tcPr>
          <w:p>
            <w:r>
              <w:t>Blocks bad traffic, protects network</w:t>
            </w:r>
          </w:p>
        </w:tc>
      </w:tr>
      <w:tr>
        <w:tc>
          <w:tcPr>
            <w:tcW w:type="dxa" w:w="4320"/>
          </w:tcPr>
          <w:p>
            <w:r>
              <w:t>Server</w:t>
            </w:r>
          </w:p>
        </w:tc>
        <w:tc>
          <w:tcPr>
            <w:tcW w:type="dxa" w:w="4320"/>
          </w:tcPr>
          <w:p>
            <w:r>
              <w:t>Powerful computer that stores &amp; shares data</w:t>
            </w:r>
          </w:p>
        </w:tc>
      </w:tr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Any device people use (phone, laptop)</w:t>
            </w:r>
          </w:p>
        </w:tc>
      </w:tr>
      <w:tr>
        <w:tc>
          <w:tcPr>
            <w:tcW w:type="dxa" w:w="4320"/>
          </w:tcPr>
          <w:p>
            <w:r>
              <w:t>Access Point</w:t>
            </w:r>
          </w:p>
        </w:tc>
        <w:tc>
          <w:tcPr>
            <w:tcW w:type="dxa" w:w="4320"/>
          </w:tcPr>
          <w:p>
            <w:r>
              <w:t>Device to connect Wi-Fi devices</w:t>
            </w:r>
          </w:p>
        </w:tc>
      </w:tr>
      <w:tr>
        <w:tc>
          <w:tcPr>
            <w:tcW w:type="dxa" w:w="4320"/>
          </w:tcPr>
          <w:p>
            <w:r>
              <w:t>Repeater</w:t>
            </w:r>
          </w:p>
        </w:tc>
        <w:tc>
          <w:tcPr>
            <w:tcW w:type="dxa" w:w="4320"/>
          </w:tcPr>
          <w:p>
            <w:r>
              <w:t>Boosts network signal</w:t>
            </w:r>
          </w:p>
        </w:tc>
      </w:tr>
      <w:tr>
        <w:tc>
          <w:tcPr>
            <w:tcW w:type="dxa" w:w="4320"/>
          </w:tcPr>
          <w:p>
            <w:r>
              <w:t>Bridge</w:t>
            </w:r>
          </w:p>
        </w:tc>
        <w:tc>
          <w:tcPr>
            <w:tcW w:type="dxa" w:w="4320"/>
          </w:tcPr>
          <w:p>
            <w:r>
              <w:t>Connects two networks</w:t>
            </w:r>
          </w:p>
        </w:tc>
      </w:tr>
      <w:tr>
        <w:tc>
          <w:tcPr>
            <w:tcW w:type="dxa" w:w="4320"/>
          </w:tcPr>
          <w:p>
            <w:r>
              <w:t>Gateway</w:t>
            </w:r>
          </w:p>
        </w:tc>
        <w:tc>
          <w:tcPr>
            <w:tcW w:type="dxa" w:w="4320"/>
          </w:tcPr>
          <w:p>
            <w:r>
              <w:t>Connects networks with different rules</w:t>
            </w:r>
          </w:p>
        </w:tc>
      </w:tr>
      <w:tr>
        <w:tc>
          <w:tcPr>
            <w:tcW w:type="dxa" w:w="4320"/>
          </w:tcPr>
          <w:p>
            <w:r>
              <w:t>Modem</w:t>
            </w:r>
          </w:p>
        </w:tc>
        <w:tc>
          <w:tcPr>
            <w:tcW w:type="dxa" w:w="4320"/>
          </w:tcPr>
          <w:p>
            <w:r>
              <w:t>Connects you to internet provider</w:t>
            </w:r>
          </w:p>
        </w:tc>
      </w:tr>
      <w:tr>
        <w:tc>
          <w:tcPr>
            <w:tcW w:type="dxa" w:w="4320"/>
          </w:tcPr>
          <w:p>
            <w:r>
              <w:t>Packet</w:t>
            </w:r>
          </w:p>
        </w:tc>
        <w:tc>
          <w:tcPr>
            <w:tcW w:type="dxa" w:w="4320"/>
          </w:tcPr>
          <w:p>
            <w:r>
              <w:t>Small piece of data sent over network</w:t>
            </w:r>
          </w:p>
        </w:tc>
      </w:tr>
      <w:tr>
        <w:tc>
          <w:tcPr>
            <w:tcW w:type="dxa" w:w="4320"/>
          </w:tcPr>
          <w:p>
            <w:r>
              <w:t>Port</w:t>
            </w:r>
          </w:p>
        </w:tc>
        <w:tc>
          <w:tcPr>
            <w:tcW w:type="dxa" w:w="4320"/>
          </w:tcPr>
          <w:p>
            <w:r>
              <w:t>"Door" used to send/receive data</w:t>
            </w:r>
          </w:p>
        </w:tc>
      </w:tr>
      <w:tr>
        <w:tc>
          <w:tcPr>
            <w:tcW w:type="dxa" w:w="4320"/>
          </w:tcPr>
          <w:p>
            <w:r>
              <w:t>Protocol</w:t>
            </w:r>
          </w:p>
        </w:tc>
        <w:tc>
          <w:tcPr>
            <w:tcW w:type="dxa" w:w="4320"/>
          </w:tcPr>
          <w:p>
            <w:r>
              <w:t>Rules for sending/receiving data</w:t>
            </w:r>
          </w:p>
        </w:tc>
      </w:tr>
      <w:tr>
        <w:tc>
          <w:tcPr>
            <w:tcW w:type="dxa" w:w="4320"/>
          </w:tcPr>
          <w:p>
            <w:r>
              <w:t>Ethernet</w:t>
            </w:r>
          </w:p>
        </w:tc>
        <w:tc>
          <w:tcPr>
            <w:tcW w:type="dxa" w:w="4320"/>
          </w:tcPr>
          <w:p>
            <w:r>
              <w:t>Wired network connection</w:t>
            </w:r>
          </w:p>
        </w:tc>
      </w:tr>
      <w:tr>
        <w:tc>
          <w:tcPr>
            <w:tcW w:type="dxa" w:w="4320"/>
          </w:tcPr>
          <w:p>
            <w:r>
              <w:t>Wi-Fi</w:t>
            </w:r>
          </w:p>
        </w:tc>
        <w:tc>
          <w:tcPr>
            <w:tcW w:type="dxa" w:w="4320"/>
          </w:tcPr>
          <w:p>
            <w:r>
              <w:t>Wireless network connection</w:t>
            </w:r>
          </w:p>
        </w:tc>
      </w:tr>
      <w:tr>
        <w:tc>
          <w:tcPr>
            <w:tcW w:type="dxa" w:w="4320"/>
          </w:tcPr>
          <w:p>
            <w:r>
              <w:t>IP Address</w:t>
            </w:r>
          </w:p>
        </w:tc>
        <w:tc>
          <w:tcPr>
            <w:tcW w:type="dxa" w:w="4320"/>
          </w:tcPr>
          <w:p>
            <w:r>
              <w:t>Unique number for each device</w:t>
            </w:r>
          </w:p>
        </w:tc>
      </w:tr>
      <w:tr>
        <w:tc>
          <w:tcPr>
            <w:tcW w:type="dxa" w:w="4320"/>
          </w:tcPr>
          <w:p>
            <w:r>
              <w:t>MAC Address</w:t>
            </w:r>
          </w:p>
        </w:tc>
        <w:tc>
          <w:tcPr>
            <w:tcW w:type="dxa" w:w="4320"/>
          </w:tcPr>
          <w:p>
            <w:r>
              <w:t>Unique hardware number for network card</w:t>
            </w:r>
          </w:p>
        </w:tc>
      </w:tr>
      <w:tr>
        <w:tc>
          <w:tcPr>
            <w:tcW w:type="dxa" w:w="4320"/>
          </w:tcPr>
          <w:p>
            <w:r>
              <w:t>OSI Model</w:t>
            </w:r>
          </w:p>
        </w:tc>
        <w:tc>
          <w:tcPr>
            <w:tcW w:type="dxa" w:w="4320"/>
          </w:tcPr>
          <w:p>
            <w:r>
              <w:t>7-layer model explaining data flow</w:t>
            </w:r>
          </w:p>
        </w:tc>
      </w:tr>
      <w:tr>
        <w:tc>
          <w:tcPr>
            <w:tcW w:type="dxa" w:w="4320"/>
          </w:tcPr>
          <w:p>
            <w:r>
              <w:t>TCP/IP Model</w:t>
            </w:r>
          </w:p>
        </w:tc>
        <w:tc>
          <w:tcPr>
            <w:tcW w:type="dxa" w:w="4320"/>
          </w:tcPr>
          <w:p>
            <w:r>
              <w:t>4-layer model used on internet</w:t>
            </w:r>
          </w:p>
        </w:tc>
      </w:tr>
      <w:tr>
        <w:tc>
          <w:tcPr>
            <w:tcW w:type="dxa" w:w="4320"/>
          </w:tcPr>
          <w:p>
            <w:r>
              <w:t>IPv4</w:t>
            </w:r>
          </w:p>
        </w:tc>
        <w:tc>
          <w:tcPr>
            <w:tcW w:type="dxa" w:w="4320"/>
          </w:tcPr>
          <w:p>
            <w:r>
              <w:t>Older IP address system (Full form: Internet Protocol version 4)</w:t>
            </w:r>
          </w:p>
        </w:tc>
      </w:tr>
      <w:tr>
        <w:tc>
          <w:tcPr>
            <w:tcW w:type="dxa" w:w="4320"/>
          </w:tcPr>
          <w:p>
            <w:r>
              <w:t>IPv6</w:t>
            </w:r>
          </w:p>
        </w:tc>
        <w:tc>
          <w:tcPr>
            <w:tcW w:type="dxa" w:w="4320"/>
          </w:tcPr>
          <w:p>
            <w:r>
              <w:t>Newer IP address system, supports more devices (Full form: Internet Protocol version 6)</w:t>
            </w:r>
          </w:p>
        </w:tc>
      </w:tr>
      <w:tr>
        <w:tc>
          <w:tcPr>
            <w:tcW w:type="dxa" w:w="4320"/>
          </w:tcPr>
          <w:p>
            <w:r>
              <w:t>DoS/DDoS</w:t>
            </w:r>
          </w:p>
        </w:tc>
        <w:tc>
          <w:tcPr>
            <w:tcW w:type="dxa" w:w="4320"/>
          </w:tcPr>
          <w:p>
            <w:r>
              <w:t>Attack to overload a server</w:t>
            </w:r>
          </w:p>
        </w:tc>
      </w:tr>
      <w:tr>
        <w:tc>
          <w:tcPr>
            <w:tcW w:type="dxa" w:w="4320"/>
          </w:tcPr>
          <w:p>
            <w:r>
              <w:t>Fragment Attack</w:t>
            </w:r>
          </w:p>
        </w:tc>
        <w:tc>
          <w:tcPr>
            <w:tcW w:type="dxa" w:w="4320"/>
          </w:tcPr>
          <w:p>
            <w:r>
              <w:t>Breaks data into confusing pieces</w:t>
            </w:r>
          </w:p>
        </w:tc>
      </w:tr>
      <w:tr>
        <w:tc>
          <w:tcPr>
            <w:tcW w:type="dxa" w:w="4320"/>
          </w:tcPr>
          <w:p>
            <w:r>
              <w:t>Oversized Packet Attack</w:t>
            </w:r>
          </w:p>
        </w:tc>
        <w:tc>
          <w:tcPr>
            <w:tcW w:type="dxa" w:w="4320"/>
          </w:tcPr>
          <w:p>
            <w:r>
              <w:t>Sends too-large data to crash system</w:t>
            </w:r>
          </w:p>
        </w:tc>
      </w:tr>
      <w:tr>
        <w:tc>
          <w:tcPr>
            <w:tcW w:type="dxa" w:w="4320"/>
          </w:tcPr>
          <w:p>
            <w:r>
              <w:t>Spoofing</w:t>
            </w:r>
          </w:p>
        </w:tc>
        <w:tc>
          <w:tcPr>
            <w:tcW w:type="dxa" w:w="4320"/>
          </w:tcPr>
          <w:p>
            <w:r>
              <w:t>Fakes identity to trick systems</w:t>
            </w:r>
          </w:p>
        </w:tc>
      </w:tr>
      <w:tr>
        <w:tc>
          <w:tcPr>
            <w:tcW w:type="dxa" w:w="4320"/>
          </w:tcPr>
          <w:p>
            <w:r>
              <w:t>Man-in-the-Middle</w:t>
            </w:r>
          </w:p>
        </w:tc>
        <w:tc>
          <w:tcPr>
            <w:tcW w:type="dxa" w:w="4320"/>
          </w:tcPr>
          <w:p>
            <w:r>
              <w:t>Intercepts data between people</w:t>
            </w:r>
          </w:p>
        </w:tc>
      </w:tr>
      <w:tr>
        <w:tc>
          <w:tcPr>
            <w:tcW w:type="dxa" w:w="4320"/>
          </w:tcPr>
          <w:p>
            <w:r>
              <w:t>Virus/Worm/Trojan</w:t>
            </w:r>
          </w:p>
        </w:tc>
        <w:tc>
          <w:tcPr>
            <w:tcW w:type="dxa" w:w="4320"/>
          </w:tcPr>
          <w:p>
            <w:r>
              <w:t>Malicious software to harm devices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Tricking people to steal info</w:t>
            </w:r>
          </w:p>
        </w:tc>
      </w:tr>
      <w:tr>
        <w:tc>
          <w:tcPr>
            <w:tcW w:type="dxa" w:w="4320"/>
          </w:tcPr>
          <w:p>
            <w:r>
              <w:t>Rootkit</w:t>
            </w:r>
          </w:p>
        </w:tc>
        <w:tc>
          <w:tcPr>
            <w:tcW w:type="dxa" w:w="4320"/>
          </w:tcPr>
          <w:p>
            <w:r>
              <w:t>Hidden malware controlling a computer</w:t>
            </w:r>
          </w:p>
        </w:tc>
      </w:tr>
      <w:tr>
        <w:tc>
          <w:tcPr>
            <w:tcW w:type="dxa" w:w="4320"/>
          </w:tcPr>
          <w:p>
            <w:r>
              <w:t>Side-Channel Attack</w:t>
            </w:r>
          </w:p>
        </w:tc>
        <w:tc>
          <w:tcPr>
            <w:tcW w:type="dxa" w:w="4320"/>
          </w:tcPr>
          <w:p>
            <w:r>
              <w:t>Steals secrets by observing system behavior</w:t>
            </w:r>
          </w:p>
        </w:tc>
      </w:tr>
      <w:tr>
        <w:tc>
          <w:tcPr>
            <w:tcW w:type="dxa" w:w="4320"/>
          </w:tcPr>
          <w:p>
            <w:r>
              <w:t>SQL Injection/XSS</w:t>
            </w:r>
          </w:p>
        </w:tc>
        <w:tc>
          <w:tcPr>
            <w:tcW w:type="dxa" w:w="4320"/>
          </w:tcPr>
          <w:p>
            <w:r>
              <w:t>Exploits websites to steal/change data</w:t>
            </w:r>
          </w:p>
        </w:tc>
      </w:tr>
      <w:tr>
        <w:tc>
          <w:tcPr>
            <w:tcW w:type="dxa" w:w="4320"/>
          </w:tcPr>
          <w:p>
            <w:r>
              <w:t>Privilege Escalation</w:t>
            </w:r>
          </w:p>
        </w:tc>
        <w:tc>
          <w:tcPr>
            <w:tcW w:type="dxa" w:w="4320"/>
          </w:tcPr>
          <w:p>
            <w:r>
              <w:t>Getting more access than allowed</w:t>
            </w:r>
          </w:p>
        </w:tc>
      </w:tr>
      <w:tr>
        <w:tc>
          <w:tcPr>
            <w:tcW w:type="dxa" w:w="4320"/>
          </w:tcPr>
          <w:p>
            <w:r>
              <w:t>Insider Threat</w:t>
            </w:r>
          </w:p>
        </w:tc>
        <w:tc>
          <w:tcPr>
            <w:tcW w:type="dxa" w:w="4320"/>
          </w:tcPr>
          <w:p>
            <w:r>
              <w:t>Insider misusing access</w:t>
            </w:r>
          </w:p>
        </w:tc>
      </w:tr>
      <w:tr>
        <w:tc>
          <w:tcPr>
            <w:tcW w:type="dxa" w:w="4320"/>
          </w:tcPr>
          <w:p>
            <w:r>
              <w:t>IDS/NIDS/HIDS</w:t>
            </w:r>
          </w:p>
        </w:tc>
        <w:tc>
          <w:tcPr>
            <w:tcW w:type="dxa" w:w="4320"/>
          </w:tcPr>
          <w:p>
            <w:r>
              <w:t>Tools to detect attacks</w:t>
            </w:r>
          </w:p>
        </w:tc>
      </w:tr>
      <w:tr>
        <w:tc>
          <w:tcPr>
            <w:tcW w:type="dxa" w:w="4320"/>
          </w:tcPr>
          <w:p>
            <w:r>
              <w:t>SIEM</w:t>
            </w:r>
          </w:p>
        </w:tc>
        <w:tc>
          <w:tcPr>
            <w:tcW w:type="dxa" w:w="4320"/>
          </w:tcPr>
          <w:p>
            <w:r>
              <w:t>Checks &amp; collects security data</w:t>
            </w:r>
          </w:p>
        </w:tc>
      </w:tr>
      <w:tr>
        <w:tc>
          <w:tcPr>
            <w:tcW w:type="dxa" w:w="4320"/>
          </w:tcPr>
          <w:p>
            <w:r>
              <w:t>IPS/NIPS/HIPS</w:t>
            </w:r>
          </w:p>
        </w:tc>
        <w:tc>
          <w:tcPr>
            <w:tcW w:type="dxa" w:w="4320"/>
          </w:tcPr>
          <w:p>
            <w:r>
              <w:t>Tools to block attacks</w:t>
            </w:r>
          </w:p>
        </w:tc>
      </w:tr>
      <w:tr>
        <w:tc>
          <w:tcPr>
            <w:tcW w:type="dxa" w:w="4320"/>
          </w:tcPr>
          <w:p>
            <w:r>
              <w:t>Antivirus</w:t>
            </w:r>
          </w:p>
        </w:tc>
        <w:tc>
          <w:tcPr>
            <w:tcW w:type="dxa" w:w="4320"/>
          </w:tcPr>
          <w:p>
            <w:r>
              <w:t>Finds &amp; removes viruses</w:t>
            </w:r>
          </w:p>
        </w:tc>
      </w:tr>
      <w:tr>
        <w:tc>
          <w:tcPr>
            <w:tcW w:type="dxa" w:w="4320"/>
          </w:tcPr>
          <w:p>
            <w:r>
              <w:t>Scans</w:t>
            </w:r>
          </w:p>
        </w:tc>
        <w:tc>
          <w:tcPr>
            <w:tcW w:type="dxa" w:w="4320"/>
          </w:tcPr>
          <w:p>
            <w:r>
              <w:t>Looks for weaknesses</w:t>
            </w:r>
          </w:p>
        </w:tc>
      </w:tr>
      <w:tr>
        <w:tc>
          <w:tcPr>
            <w:tcW w:type="dxa" w:w="4320"/>
          </w:tcPr>
          <w:p>
            <w:r>
              <w:t>SaaS</w:t>
            </w:r>
          </w:p>
        </w:tc>
        <w:tc>
          <w:tcPr>
            <w:tcW w:type="dxa" w:w="4320"/>
          </w:tcPr>
          <w:p>
            <w:r>
              <w:t>Use ready apps online (Full form: Software as a Service)</w:t>
            </w:r>
          </w:p>
        </w:tc>
      </w:tr>
      <w:tr>
        <w:tc>
          <w:tcPr>
            <w:tcW w:type="dxa" w:w="4320"/>
          </w:tcPr>
          <w:p>
            <w:r>
              <w:t>IaaS</w:t>
            </w:r>
          </w:p>
        </w:tc>
        <w:tc>
          <w:tcPr>
            <w:tcW w:type="dxa" w:w="4320"/>
          </w:tcPr>
          <w:p>
            <w:r>
              <w:t>Rent servers/storage online (Full form: Infrastructure as a Service)</w:t>
            </w:r>
          </w:p>
        </w:tc>
      </w:tr>
      <w:tr>
        <w:tc>
          <w:tcPr>
            <w:tcW w:type="dxa" w:w="4320"/>
          </w:tcPr>
          <w:p>
            <w:r>
              <w:t>PaaS</w:t>
            </w:r>
          </w:p>
        </w:tc>
        <w:tc>
          <w:tcPr>
            <w:tcW w:type="dxa" w:w="4320"/>
          </w:tcPr>
          <w:p>
            <w:r>
              <w:t>Build apps online (Full form: Platform as a Service)</w:t>
            </w:r>
          </w:p>
        </w:tc>
      </w:tr>
      <w:tr>
        <w:tc>
          <w:tcPr>
            <w:tcW w:type="dxa" w:w="4320"/>
          </w:tcPr>
          <w:p>
            <w:r>
              <w:t>Public Cloud</w:t>
            </w:r>
          </w:p>
        </w:tc>
        <w:tc>
          <w:tcPr>
            <w:tcW w:type="dxa" w:w="4320"/>
          </w:tcPr>
          <w:p>
            <w:r>
              <w:t>Cloud for anyone to use</w:t>
            </w:r>
          </w:p>
        </w:tc>
      </w:tr>
      <w:tr>
        <w:tc>
          <w:tcPr>
            <w:tcW w:type="dxa" w:w="4320"/>
          </w:tcPr>
          <w:p>
            <w:r>
              <w:t>Private Cloud</w:t>
            </w:r>
          </w:p>
        </w:tc>
        <w:tc>
          <w:tcPr>
            <w:tcW w:type="dxa" w:w="4320"/>
          </w:tcPr>
          <w:p>
            <w:r>
              <w:t>Cloud for one company</w:t>
            </w:r>
          </w:p>
        </w:tc>
      </w:tr>
      <w:tr>
        <w:tc>
          <w:tcPr>
            <w:tcW w:type="dxa" w:w="4320"/>
          </w:tcPr>
          <w:p>
            <w:r>
              <w:t>Community Cloud</w:t>
            </w:r>
          </w:p>
        </w:tc>
        <w:tc>
          <w:tcPr>
            <w:tcW w:type="dxa" w:w="4320"/>
          </w:tcPr>
          <w:p>
            <w:r>
              <w:t>Cloud for groups with same needs</w:t>
            </w:r>
          </w:p>
        </w:tc>
      </w:tr>
      <w:tr>
        <w:tc>
          <w:tcPr>
            <w:tcW w:type="dxa" w:w="4320"/>
          </w:tcPr>
          <w:p>
            <w:r>
              <w:t>Hybrid Cloud</w:t>
            </w:r>
          </w:p>
        </w:tc>
        <w:tc>
          <w:tcPr>
            <w:tcW w:type="dxa" w:w="4320"/>
          </w:tcPr>
          <w:p>
            <w:r>
              <w:t>Mix of public &amp; private cloud</w:t>
            </w:r>
          </w:p>
        </w:tc>
      </w:tr>
      <w:tr>
        <w:tc>
          <w:tcPr>
            <w:tcW w:type="dxa" w:w="4320"/>
          </w:tcPr>
          <w:p>
            <w:r>
              <w:t>Network Segmentation</w:t>
            </w:r>
          </w:p>
        </w:tc>
        <w:tc>
          <w:tcPr>
            <w:tcW w:type="dxa" w:w="4320"/>
          </w:tcPr>
          <w:p>
            <w:r>
              <w:t>Breaking network into parts</w:t>
            </w:r>
          </w:p>
        </w:tc>
      </w:tr>
      <w:tr>
        <w:tc>
          <w:tcPr>
            <w:tcW w:type="dxa" w:w="4320"/>
          </w:tcPr>
          <w:p>
            <w:r>
              <w:t>Microsegmentation</w:t>
            </w:r>
          </w:p>
        </w:tc>
        <w:tc>
          <w:tcPr>
            <w:tcW w:type="dxa" w:w="4320"/>
          </w:tcPr>
          <w:p>
            <w:r>
              <w:t>Tiny parts for tight security</w:t>
            </w:r>
          </w:p>
        </w:tc>
      </w:tr>
      <w:tr>
        <w:tc>
          <w:tcPr>
            <w:tcW w:type="dxa" w:w="4320"/>
          </w:tcPr>
          <w:p>
            <w:r>
              <w:t>DMZ</w:t>
            </w:r>
          </w:p>
        </w:tc>
        <w:tc>
          <w:tcPr>
            <w:tcW w:type="dxa" w:w="4320"/>
          </w:tcPr>
          <w:p>
            <w:r>
              <w:t>Small open part separated from main network (Full form: Demilitarized Zone)</w:t>
            </w:r>
          </w:p>
        </w:tc>
      </w:tr>
      <w:tr>
        <w:tc>
          <w:tcPr>
            <w:tcW w:type="dxa" w:w="4320"/>
          </w:tcPr>
          <w:p>
            <w:r>
              <w:t>VLAN</w:t>
            </w:r>
          </w:p>
        </w:tc>
        <w:tc>
          <w:tcPr>
            <w:tcW w:type="dxa" w:w="4320"/>
          </w:tcPr>
          <w:p>
            <w:r>
              <w:t>Virtual LAN inside physical network (Full form: Virtual Local Area Network)</w:t>
            </w:r>
          </w:p>
        </w:tc>
      </w:tr>
      <w:tr>
        <w:tc>
          <w:tcPr>
            <w:tcW w:type="dxa" w:w="4320"/>
          </w:tcPr>
          <w:p>
            <w:r>
              <w:t>Zero Trust</w:t>
            </w:r>
          </w:p>
        </w:tc>
        <w:tc>
          <w:tcPr>
            <w:tcW w:type="dxa" w:w="4320"/>
          </w:tcPr>
          <w:p>
            <w:r>
              <w:t>Never trust by default, always check</w:t>
            </w:r>
          </w:p>
        </w:tc>
      </w:tr>
      <w:tr>
        <w:tc>
          <w:tcPr>
            <w:tcW w:type="dxa" w:w="4320"/>
          </w:tcPr>
          <w:p>
            <w:r>
              <w:t>Defense in Depth</w:t>
            </w:r>
          </w:p>
        </w:tc>
        <w:tc>
          <w:tcPr>
            <w:tcW w:type="dxa" w:w="4320"/>
          </w:tcPr>
          <w:p>
            <w:r>
              <w:t>Multiple security layers</w:t>
            </w:r>
          </w:p>
        </w:tc>
      </w:tr>
      <w:tr>
        <w:tc>
          <w:tcPr>
            <w:tcW w:type="dxa" w:w="4320"/>
          </w:tcPr>
          <w:p>
            <w:r>
              <w:t>Network Access Control</w:t>
            </w:r>
          </w:p>
        </w:tc>
        <w:tc>
          <w:tcPr>
            <w:tcW w:type="dxa" w:w="4320"/>
          </w:tcPr>
          <w:p>
            <w:r>
              <w:t>Controls who can connect</w:t>
            </w:r>
          </w:p>
        </w:tc>
      </w:tr>
      <w:tr>
        <w:tc>
          <w:tcPr>
            <w:tcW w:type="dxa" w:w="4320"/>
          </w:tcPr>
          <w:p>
            <w:r>
              <w:t>Encapsulation</w:t>
            </w:r>
          </w:p>
        </w:tc>
        <w:tc>
          <w:tcPr>
            <w:tcW w:type="dxa" w:w="4320"/>
          </w:tcPr>
          <w:p>
            <w:r>
              <w:t>Wrapping data in packets</w:t>
            </w:r>
          </w:p>
        </w:tc>
      </w:tr>
      <w:tr>
        <w:tc>
          <w:tcPr>
            <w:tcW w:type="dxa" w:w="4320"/>
          </w:tcPr>
          <w:p>
            <w:r>
              <w:t>De-Encapsulation</w:t>
            </w:r>
          </w:p>
        </w:tc>
        <w:tc>
          <w:tcPr>
            <w:tcW w:type="dxa" w:w="4320"/>
          </w:tcPr>
          <w:p>
            <w:r>
              <w:t>Unwrapping data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Software talking to other software (Full form: Application Programming Interface)</w:t>
            </w:r>
          </w:p>
        </w:tc>
      </w:tr>
      <w:tr>
        <w:tc>
          <w:tcPr>
            <w:tcW w:type="dxa" w:w="4320"/>
          </w:tcPr>
          <w:p>
            <w:r>
              <w:t>Zenmap</w:t>
            </w:r>
          </w:p>
        </w:tc>
        <w:tc>
          <w:tcPr>
            <w:tcW w:type="dxa" w:w="4320"/>
          </w:tcPr>
          <w:p>
            <w:r>
              <w:t>GUI for network scanner Nmap</w:t>
            </w:r>
          </w:p>
        </w:tc>
      </w:tr>
      <w:tr>
        <w:tc>
          <w:tcPr>
            <w:tcW w:type="dxa" w:w="4320"/>
          </w:tcPr>
          <w:p>
            <w:r>
              <w:t>PCI DSS</w:t>
            </w:r>
          </w:p>
        </w:tc>
        <w:tc>
          <w:tcPr>
            <w:tcW w:type="dxa" w:w="4320"/>
          </w:tcPr>
          <w:p>
            <w:r>
              <w:t>Rules for safe card payments (Full form: Payment Card Industry Data Security Standard)</w:t>
            </w:r>
          </w:p>
        </w:tc>
      </w:tr>
      <w:tr>
        <w:tc>
          <w:tcPr>
            <w:tcW w:type="dxa" w:w="4320"/>
          </w:tcPr>
          <w:p>
            <w:r>
              <w:t>Payload</w:t>
            </w:r>
          </w:p>
        </w:tc>
        <w:tc>
          <w:tcPr>
            <w:tcW w:type="dxa" w:w="4320"/>
          </w:tcPr>
          <w:p>
            <w:r>
              <w:t>The harmful part of malware</w:t>
            </w:r>
          </w:p>
        </w:tc>
      </w:tr>
      <w:tr>
        <w:tc>
          <w:tcPr>
            <w:tcW w:type="dxa" w:w="4320"/>
          </w:tcPr>
          <w:p>
            <w:r>
              <w:t>ICMP</w:t>
            </w:r>
          </w:p>
        </w:tc>
        <w:tc>
          <w:tcPr>
            <w:tcW w:type="dxa" w:w="4320"/>
          </w:tcPr>
          <w:p>
            <w:r>
              <w:t>Checks if a device is reachable (Full form: Internet Control Message Protocol)</w:t>
            </w:r>
          </w:p>
        </w:tc>
      </w:tr>
      <w:tr>
        <w:tc>
          <w:tcPr>
            <w:tcW w:type="dxa" w:w="4320"/>
          </w:tcPr>
          <w:p>
            <w:r>
              <w:t>FTP</w:t>
            </w:r>
          </w:p>
        </w:tc>
        <w:tc>
          <w:tcPr>
            <w:tcW w:type="dxa" w:w="4320"/>
          </w:tcPr>
          <w:p>
            <w:r>
              <w:t>Transfers files (Full form: File Transfer Protocol)</w:t>
            </w:r>
          </w:p>
        </w:tc>
      </w:tr>
      <w:tr>
        <w:tc>
          <w:tcPr>
            <w:tcW w:type="dxa" w:w="4320"/>
          </w:tcPr>
          <w:p>
            <w:r>
              <w:t>SMTP</w:t>
            </w:r>
          </w:p>
        </w:tc>
        <w:tc>
          <w:tcPr>
            <w:tcW w:type="dxa" w:w="4320"/>
          </w:tcPr>
          <w:p>
            <w:r>
              <w:t>Sends emails (Full form: Simple Mail Transfer Protocol)</w:t>
            </w:r>
          </w:p>
        </w:tc>
      </w:tr>
      <w:tr>
        <w:tc>
          <w:tcPr>
            <w:tcW w:type="dxa" w:w="4320"/>
          </w:tcPr>
          <w:p>
            <w:r>
              <w:t>DNS</w:t>
            </w:r>
          </w:p>
        </w:tc>
        <w:tc>
          <w:tcPr>
            <w:tcW w:type="dxa" w:w="4320"/>
          </w:tcPr>
          <w:p>
            <w:r>
              <w:t>Turns website names to IP addresses (Full form: Domain Name System)</w:t>
            </w:r>
          </w:p>
        </w:tc>
      </w:tr>
      <w:tr>
        <w:tc>
          <w:tcPr>
            <w:tcW w:type="dxa" w:w="4320"/>
          </w:tcPr>
          <w:p>
            <w:r>
              <w:t>Bit</w:t>
            </w:r>
          </w:p>
        </w:tc>
        <w:tc>
          <w:tcPr>
            <w:tcW w:type="dxa" w:w="4320"/>
          </w:tcPr>
          <w:p>
            <w:r>
              <w:t>Single 0 or 1</w:t>
            </w:r>
          </w:p>
        </w:tc>
      </w:tr>
      <w:tr>
        <w:tc>
          <w:tcPr>
            <w:tcW w:type="dxa" w:w="4320"/>
          </w:tcPr>
          <w:p>
            <w:r>
              <w:t>Byte</w:t>
            </w:r>
          </w:p>
        </w:tc>
        <w:tc>
          <w:tcPr>
            <w:tcW w:type="dxa" w:w="4320"/>
          </w:tcPr>
          <w:p>
            <w:r>
              <w:t>8 bits</w:t>
            </w:r>
          </w:p>
        </w:tc>
      </w:tr>
      <w:tr>
        <w:tc>
          <w:tcPr>
            <w:tcW w:type="dxa" w:w="4320"/>
          </w:tcPr>
          <w:p>
            <w:r>
              <w:t>Hardware</w:t>
            </w:r>
          </w:p>
        </w:tc>
        <w:tc>
          <w:tcPr>
            <w:tcW w:type="dxa" w:w="4320"/>
          </w:tcPr>
          <w:p>
            <w:r>
              <w:t>Physical computer parts</w:t>
            </w:r>
          </w:p>
        </w:tc>
      </w:tr>
      <w:tr>
        <w:tc>
          <w:tcPr>
            <w:tcW w:type="dxa" w:w="4320"/>
          </w:tcPr>
          <w:p>
            <w:r>
              <w:t>Software</w:t>
            </w:r>
          </w:p>
        </w:tc>
        <w:tc>
          <w:tcPr>
            <w:tcW w:type="dxa" w:w="4320"/>
          </w:tcPr>
          <w:p>
            <w:r>
              <w:t>Programs on hardware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