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8702D">
      <w:pPr>
        <w:pStyle w:val="37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Chapter 2: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IR, BC,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 DR - CC Exam Prep</w:t>
      </w:r>
    </w:p>
    <w:p w14:paraId="3F63DB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🚨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8"/>
          <w:szCs w:val="28"/>
        </w:rPr>
        <w:t>Incident Response (IR) Terms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7052"/>
      </w:tblGrid>
      <w:tr w14:paraId="3E6846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747D8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144E2D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Easy Explanation</w:t>
            </w:r>
          </w:p>
        </w:tc>
      </w:tr>
      <w:tr w14:paraId="6212C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7BC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Event</w:t>
            </w:r>
          </w:p>
        </w:tc>
        <w:tc>
          <w:tcPr>
            <w:tcW w:w="0" w:type="auto"/>
            <w:shd w:val="clear"/>
            <w:vAlign w:val="center"/>
          </w:tcPr>
          <w:p w14:paraId="2B10D6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Something noticeable on a system (like a login, alert, or crash).</w:t>
            </w:r>
          </w:p>
        </w:tc>
      </w:tr>
      <w:tr w14:paraId="7FFE0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B3E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Incident</w:t>
            </w:r>
          </w:p>
        </w:tc>
        <w:tc>
          <w:tcPr>
            <w:tcW w:w="0" w:type="auto"/>
            <w:shd w:val="clear"/>
            <w:vAlign w:val="center"/>
          </w:tcPr>
          <w:p w14:paraId="12910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serious event that may harm data or system security.</w:t>
            </w:r>
          </w:p>
        </w:tc>
      </w:tr>
      <w:tr w14:paraId="79754F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D51C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Breach</w:t>
            </w:r>
          </w:p>
        </w:tc>
        <w:tc>
          <w:tcPr>
            <w:tcW w:w="0" w:type="auto"/>
            <w:shd w:val="clear"/>
            <w:vAlign w:val="center"/>
          </w:tcPr>
          <w:p w14:paraId="7E19D7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When someone gets access to private data without permission.</w:t>
            </w:r>
          </w:p>
        </w:tc>
      </w:tr>
      <w:tr w14:paraId="4116EB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C3D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Intrusion</w:t>
            </w:r>
          </w:p>
        </w:tc>
        <w:tc>
          <w:tcPr>
            <w:tcW w:w="0" w:type="auto"/>
            <w:shd w:val="clear"/>
            <w:vAlign w:val="center"/>
          </w:tcPr>
          <w:p w14:paraId="13F989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An outsider breaking into a system without permission.</w:t>
            </w:r>
          </w:p>
        </w:tc>
      </w:tr>
      <w:tr w14:paraId="3DCA6D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50D7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Exploit</w:t>
            </w:r>
          </w:p>
        </w:tc>
        <w:tc>
          <w:tcPr>
            <w:tcW w:w="0" w:type="auto"/>
            <w:shd w:val="clear"/>
            <w:vAlign w:val="center"/>
          </w:tcPr>
          <w:p w14:paraId="6B6E02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specific attack that takes advantage of a weakness.</w:t>
            </w:r>
          </w:p>
        </w:tc>
      </w:tr>
      <w:tr w14:paraId="133945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2D0C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Threat</w:t>
            </w:r>
          </w:p>
        </w:tc>
        <w:tc>
          <w:tcPr>
            <w:tcW w:w="0" w:type="auto"/>
            <w:shd w:val="clear"/>
            <w:vAlign w:val="center"/>
          </w:tcPr>
          <w:p w14:paraId="2EC067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Anything that could cause harm (like a hacker or virus).</w:t>
            </w:r>
          </w:p>
        </w:tc>
      </w:tr>
      <w:tr w14:paraId="68B6A8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DF4C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Vulnerability</w:t>
            </w:r>
          </w:p>
        </w:tc>
        <w:tc>
          <w:tcPr>
            <w:tcW w:w="0" w:type="auto"/>
            <w:shd w:val="clear"/>
            <w:vAlign w:val="center"/>
          </w:tcPr>
          <w:p w14:paraId="760286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flaw or weakness in a system that attackers can use.</w:t>
            </w:r>
          </w:p>
        </w:tc>
      </w:tr>
      <w:tr w14:paraId="4C2AE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7CC2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Zero Day</w:t>
            </w:r>
          </w:p>
        </w:tc>
        <w:tc>
          <w:tcPr>
            <w:tcW w:w="0" w:type="auto"/>
            <w:shd w:val="clear"/>
            <w:vAlign w:val="center"/>
          </w:tcPr>
          <w:p w14:paraId="0C9728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new flaw that no one knows about yet — no fix exists.</w:t>
            </w:r>
          </w:p>
        </w:tc>
      </w:tr>
    </w:tbl>
    <w:p w14:paraId="1D655F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6CC05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🧯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8"/>
          <w:szCs w:val="28"/>
        </w:rPr>
        <w:t>Four Phases of Incident Response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4"/>
        <w:gridCol w:w="5136"/>
      </w:tblGrid>
      <w:tr w14:paraId="3DA5EB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6C9F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 w14:paraId="1C13B0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What It Means</w:t>
            </w:r>
          </w:p>
        </w:tc>
      </w:tr>
      <w:tr w14:paraId="41E9D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FC4C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Preparation</w:t>
            </w:r>
          </w:p>
        </w:tc>
        <w:tc>
          <w:tcPr>
            <w:tcW w:w="0" w:type="auto"/>
            <w:shd w:val="clear"/>
            <w:vAlign w:val="center"/>
          </w:tcPr>
          <w:p w14:paraId="6E192D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Getting ready before an incident happens (training, tools, policies).</w:t>
            </w:r>
          </w:p>
        </w:tc>
      </w:tr>
      <w:tr w14:paraId="52BA78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0F3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Detection and Analysis</w:t>
            </w:r>
          </w:p>
        </w:tc>
        <w:tc>
          <w:tcPr>
            <w:tcW w:w="0" w:type="auto"/>
            <w:shd w:val="clear"/>
            <w:vAlign w:val="center"/>
          </w:tcPr>
          <w:p w14:paraId="50CA9E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Identifying and understanding the problem or attack.</w:t>
            </w:r>
          </w:p>
        </w:tc>
      </w:tr>
      <w:tr w14:paraId="335DF2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E7E6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Containment, Eradication and Recovery</w:t>
            </w:r>
          </w:p>
        </w:tc>
        <w:tc>
          <w:tcPr>
            <w:tcW w:w="0" w:type="auto"/>
            <w:shd w:val="clear"/>
            <w:vAlign w:val="center"/>
          </w:tcPr>
          <w:p w14:paraId="27B2A3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Stopping the attack, removing it, and fixing the damage.</w:t>
            </w:r>
          </w:p>
        </w:tc>
      </w:tr>
      <w:tr w14:paraId="795BA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CF43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Post-Incident Activity</w:t>
            </w:r>
          </w:p>
        </w:tc>
        <w:tc>
          <w:tcPr>
            <w:tcW w:w="0" w:type="auto"/>
            <w:shd w:val="clear"/>
            <w:vAlign w:val="center"/>
          </w:tcPr>
          <w:p w14:paraId="08D6C8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Reviewing what happened and improving for next time.</w:t>
            </w:r>
          </w:p>
        </w:tc>
      </w:tr>
    </w:tbl>
    <w:p w14:paraId="6EB4E7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F70D6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👥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8"/>
          <w:szCs w:val="28"/>
        </w:rPr>
        <w:t>Types of Incident Response Teams (IRT)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5"/>
        <w:gridCol w:w="5892"/>
      </w:tblGrid>
      <w:tr w14:paraId="56C4F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F85E3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Model</w:t>
            </w:r>
          </w:p>
        </w:tc>
        <w:tc>
          <w:tcPr>
            <w:tcW w:w="0" w:type="auto"/>
            <w:shd w:val="clear"/>
            <w:vAlign w:val="center"/>
          </w:tcPr>
          <w:p w14:paraId="1F45E3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Meaning</w:t>
            </w:r>
          </w:p>
        </w:tc>
      </w:tr>
      <w:tr w14:paraId="3CD1C3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39FE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Leveraged</w:t>
            </w:r>
          </w:p>
        </w:tc>
        <w:tc>
          <w:tcPr>
            <w:tcW w:w="0" w:type="auto"/>
            <w:shd w:val="clear"/>
            <w:vAlign w:val="center"/>
          </w:tcPr>
          <w:p w14:paraId="40EC6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Uses people from other departments when needed.</w:t>
            </w:r>
          </w:p>
        </w:tc>
      </w:tr>
      <w:tr w14:paraId="54386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3BBE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Dedicated</w:t>
            </w:r>
          </w:p>
        </w:tc>
        <w:tc>
          <w:tcPr>
            <w:tcW w:w="0" w:type="auto"/>
            <w:shd w:val="clear"/>
            <w:vAlign w:val="center"/>
          </w:tcPr>
          <w:p w14:paraId="3D54F7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full-time team focused only on incident response.</w:t>
            </w:r>
          </w:p>
        </w:tc>
      </w:tr>
      <w:tr w14:paraId="44AB5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84CF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Hybrid</w:t>
            </w:r>
          </w:p>
        </w:tc>
        <w:tc>
          <w:tcPr>
            <w:tcW w:w="0" w:type="auto"/>
            <w:shd w:val="clear"/>
            <w:vAlign w:val="center"/>
          </w:tcPr>
          <w:p w14:paraId="3AE710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Mix of dedicated team + other staff when required.</w:t>
            </w:r>
          </w:p>
        </w:tc>
      </w:tr>
    </w:tbl>
    <w:p w14:paraId="03802D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AC7C0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🔄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8"/>
          <w:szCs w:val="28"/>
        </w:rPr>
        <w:t>Business Continuity (BC) Terms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7"/>
        <w:gridCol w:w="6023"/>
      </w:tblGrid>
      <w:tr w14:paraId="0033B6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C985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040BBA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Easy Explanation</w:t>
            </w:r>
          </w:p>
        </w:tc>
      </w:tr>
      <w:tr w14:paraId="57851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C658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Business Continuity (BC)</w:t>
            </w:r>
          </w:p>
        </w:tc>
        <w:tc>
          <w:tcPr>
            <w:tcW w:w="0" w:type="auto"/>
            <w:shd w:val="clear"/>
            <w:vAlign w:val="center"/>
          </w:tcPr>
          <w:p w14:paraId="55A1CC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Keeping the business running even during big problems.</w:t>
            </w:r>
          </w:p>
        </w:tc>
      </w:tr>
      <w:tr w14:paraId="365C77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44D6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Business Continuity Plan (BCP)</w:t>
            </w:r>
          </w:p>
        </w:tc>
        <w:tc>
          <w:tcPr>
            <w:tcW w:w="0" w:type="auto"/>
            <w:shd w:val="clear"/>
            <w:vAlign w:val="center"/>
          </w:tcPr>
          <w:p w14:paraId="196255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guide for what to do to keep running during a crisis.</w:t>
            </w:r>
          </w:p>
        </w:tc>
      </w:tr>
      <w:tr w14:paraId="4B406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E5A4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Business Impact Analysis (BIA)</w:t>
            </w:r>
          </w:p>
        </w:tc>
        <w:tc>
          <w:tcPr>
            <w:tcW w:w="0" w:type="auto"/>
            <w:shd w:val="clear"/>
            <w:vAlign w:val="center"/>
          </w:tcPr>
          <w:p w14:paraId="067A12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Finding out what parts of the business are most important and what happens if they stop.</w:t>
            </w:r>
          </w:p>
        </w:tc>
      </w:tr>
    </w:tbl>
    <w:p w14:paraId="7118B6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6B06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🧠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8"/>
          <w:szCs w:val="28"/>
        </w:rPr>
        <w:t>BCP Components (What’s in the Plan)</w:t>
      </w:r>
    </w:p>
    <w:p w14:paraId="3FD5DDCF"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 w14:paraId="43E5997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Who’s on the response team and how to reach them</w:t>
      </w:r>
    </w:p>
    <w:p w14:paraId="54A140A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Steps to follow immediately during a crisis</w:t>
      </w:r>
    </w:p>
    <w:p w14:paraId="1176967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Emergency contacts (e.g., vendors, customers)</w:t>
      </w:r>
    </w:p>
    <w:p w14:paraId="3992E2A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How and when to start the plan</w:t>
      </w:r>
    </w:p>
    <w:p w14:paraId="3A58E64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Checklists for actions and decisions</w:t>
      </w:r>
    </w:p>
    <w:p w14:paraId="32193D8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Call trees and alerts to notify people</w:t>
      </w:r>
    </w:p>
    <w:p w14:paraId="0A48C9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50E2A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💻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8"/>
          <w:szCs w:val="28"/>
        </w:rPr>
        <w:t>Disaster Recovery (DR) Terms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2"/>
        <w:gridCol w:w="5678"/>
      </w:tblGrid>
      <w:tr w14:paraId="1805C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5252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497E0C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Easy Explanation</w:t>
            </w:r>
          </w:p>
        </w:tc>
      </w:tr>
      <w:tr w14:paraId="2BBC2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8AA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Disaster Recovery (DR)</w:t>
            </w:r>
          </w:p>
        </w:tc>
        <w:tc>
          <w:tcPr>
            <w:tcW w:w="0" w:type="auto"/>
            <w:shd w:val="clear"/>
            <w:vAlign w:val="center"/>
          </w:tcPr>
          <w:p w14:paraId="036D3D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Restoring systems and IT services after a major problem.</w:t>
            </w:r>
          </w:p>
        </w:tc>
      </w:tr>
      <w:tr w14:paraId="4AF2DB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56CD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Disaster Recovery Plan (DRP)</w:t>
            </w:r>
          </w:p>
        </w:tc>
        <w:tc>
          <w:tcPr>
            <w:tcW w:w="0" w:type="auto"/>
            <w:shd w:val="clear"/>
            <w:vAlign w:val="center"/>
          </w:tcPr>
          <w:p w14:paraId="1C4127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detailed plan to fix and recover tech systems after a disaster.</w:t>
            </w:r>
          </w:p>
        </w:tc>
      </w:tr>
    </w:tbl>
    <w:p w14:paraId="123F21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A702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🛠️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8"/>
          <w:szCs w:val="28"/>
        </w:rPr>
        <w:t>DRP Components (What’s Inside the Plan)</w:t>
      </w:r>
    </w:p>
    <w:p w14:paraId="401169ED">
      <w:pPr>
        <w:pStyle w:val="3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34"/>
          <w:rFonts w:hint="default" w:ascii="Times New Roman" w:hAnsi="Times New Roman" w:cs="Times New Roman"/>
          <w:color w:val="auto"/>
          <w:sz w:val="28"/>
          <w:szCs w:val="28"/>
        </w:rPr>
        <w:t>Executive Summary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Quick overview of the plan</w:t>
      </w:r>
    </w:p>
    <w:p w14:paraId="5D303699">
      <w:pPr>
        <w:pStyle w:val="3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34"/>
          <w:rFonts w:hint="default" w:ascii="Times New Roman" w:hAnsi="Times New Roman" w:cs="Times New Roman"/>
          <w:color w:val="auto"/>
          <w:sz w:val="28"/>
          <w:szCs w:val="28"/>
        </w:rPr>
        <w:t>Department Plans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Specific tasks for each part of the business</w:t>
      </w:r>
    </w:p>
    <w:p w14:paraId="5516BC39">
      <w:pPr>
        <w:pStyle w:val="3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34"/>
          <w:rFonts w:hint="default" w:ascii="Times New Roman" w:hAnsi="Times New Roman" w:cs="Times New Roman"/>
          <w:color w:val="auto"/>
          <w:sz w:val="28"/>
          <w:szCs w:val="28"/>
        </w:rPr>
        <w:t>Technical Guides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Instructions for IT staff</w:t>
      </w:r>
    </w:p>
    <w:p w14:paraId="166663C8">
      <w:pPr>
        <w:pStyle w:val="3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34"/>
          <w:rFonts w:hint="default" w:ascii="Times New Roman" w:hAnsi="Times New Roman" w:cs="Times New Roman"/>
          <w:color w:val="auto"/>
          <w:sz w:val="28"/>
          <w:szCs w:val="28"/>
        </w:rPr>
        <w:t>Full Copies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Printed or digital versions given to team members</w:t>
      </w:r>
    </w:p>
    <w:p w14:paraId="7ABE58F8">
      <w:pPr>
        <w:pStyle w:val="3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34"/>
          <w:rFonts w:hint="default" w:ascii="Times New Roman" w:hAnsi="Times New Roman" w:cs="Times New Roman"/>
          <w:color w:val="auto"/>
          <w:sz w:val="28"/>
          <w:szCs w:val="28"/>
        </w:rPr>
        <w:t>Checklists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Step-by-step instructions for recovery tasks</w:t>
      </w:r>
    </w:p>
    <w:p w14:paraId="3D1E8DE4">
      <w:pPr>
        <w:pStyle w:val="2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Practice MCQs Based on Chapter 2</w:t>
      </w:r>
    </w:p>
    <w:p w14:paraId="7FA42604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1. What is the main goal of an Incident Response (IR) plan?</w:t>
      </w:r>
    </w:p>
    <w:p w14:paraId="1989BDBE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To prevent disasters completely</w:t>
      </w:r>
    </w:p>
    <w:p w14:paraId="4DC487A7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To stop hackers before they enter</w:t>
      </w:r>
    </w:p>
    <w:p w14:paraId="527B4E0C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To detect and respond to incidents quickly</w:t>
      </w:r>
    </w:p>
    <w:p w14:paraId="404FCAD7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To make sure systems are always available</w:t>
      </w:r>
    </w:p>
    <w:p w14:paraId="3610928E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C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p w14:paraId="26F423C4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2. Which of the following is the correct order of the four main phases of Incident Response?</w:t>
      </w:r>
    </w:p>
    <w:p w14:paraId="751744B4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Detection, Eradication, Preparation, Review</w:t>
      </w:r>
    </w:p>
    <w:p w14:paraId="4E3BF757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Preparation, Detection and Analysis, Containment and Recovery, Post-Incident Activity</w:t>
      </w:r>
    </w:p>
    <w:p w14:paraId="59AA538C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Analysis, Backup, Response, Evaluation</w:t>
      </w:r>
    </w:p>
    <w:p w14:paraId="27FBE4BE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Monitoring, Defense, Reporting, Resolution</w:t>
      </w:r>
    </w:p>
    <w:p w14:paraId="1328A8F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B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p w14:paraId="4F2F6E7E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3. A zero-day attack is best described as:</w:t>
      </w:r>
    </w:p>
    <w:p w14:paraId="26B92EF6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An attack that lasts zero seconds</w:t>
      </w:r>
    </w:p>
    <w:p w14:paraId="735D0B55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An attack that has already been fixed</w:t>
      </w:r>
    </w:p>
    <w:p w14:paraId="794D1DB8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An attack using an unknown vulnerability</w:t>
      </w:r>
    </w:p>
    <w:p w14:paraId="3B25E112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An attack that causes zero damage</w:t>
      </w:r>
    </w:p>
    <w:p w14:paraId="550CFD07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C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p w14:paraId="2EFC48EA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4. What is the purpose of a Business Continuity Plan (BCP)?</w:t>
      </w:r>
    </w:p>
    <w:p w14:paraId="38FE455C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To prevent all possible attacks</w:t>
      </w:r>
    </w:p>
    <w:p w14:paraId="664A6D22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To recover from a natural disaster</w:t>
      </w:r>
    </w:p>
    <w:p w14:paraId="3722AE4A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To keep critical business operations running during a crisis</w:t>
      </w:r>
    </w:p>
    <w:p w14:paraId="49D8A88A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To eliminate vulnerabilities in software</w:t>
      </w:r>
    </w:p>
    <w:p w14:paraId="2C29363A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C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p w14:paraId="5DFA9F98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5. Which of the following would most likely be part of a Disaster Recovery Plan (DRP)?</w:t>
      </w:r>
    </w:p>
    <w:p w14:paraId="1310DF7E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Marketing strategy</w:t>
      </w:r>
    </w:p>
    <w:p w14:paraId="5BB5CAF5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Password policy</w:t>
      </w:r>
    </w:p>
    <w:p w14:paraId="21325B43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Technical guides for restoring IT systems</w:t>
      </w:r>
    </w:p>
    <w:p w14:paraId="0E4FAC3A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Employee training manual</w:t>
      </w:r>
    </w:p>
    <w:p w14:paraId="23959879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C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p w14:paraId="55387145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6. What is a vulnerability?</w:t>
      </w:r>
    </w:p>
    <w:p w14:paraId="2DF7088C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A software feature</w:t>
      </w:r>
    </w:p>
    <w:p w14:paraId="6B90A35D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A detected attack</w:t>
      </w:r>
    </w:p>
    <w:p w14:paraId="1CC82507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A weakness that can be exploited</w:t>
      </w:r>
    </w:p>
    <w:p w14:paraId="747337CE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A type of backup</w:t>
      </w:r>
    </w:p>
    <w:p w14:paraId="5AAC13C0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C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p w14:paraId="723B348A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7. Who are typically part of the Incident Response Team (IRT)?</w:t>
      </w:r>
    </w:p>
    <w:p w14:paraId="26CD5113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Only top-level executives</w:t>
      </w:r>
    </w:p>
    <w:p w14:paraId="4DBC9872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Only IT security staff</w:t>
      </w:r>
    </w:p>
    <w:p w14:paraId="3AF3BBB1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A cross-functional group from impacted areas</w:t>
      </w:r>
    </w:p>
    <w:p w14:paraId="7D5F2CBE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Only legal and HR departments</w:t>
      </w:r>
    </w:p>
    <w:p w14:paraId="0E495281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C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p w14:paraId="7B7F893B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8. An intrusion is defined as:</w:t>
      </w:r>
    </w:p>
    <w:p w14:paraId="0D6976EB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A legal access to systems</w:t>
      </w:r>
    </w:p>
    <w:p w14:paraId="0190CAC1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Accidental system failure</w:t>
      </w:r>
    </w:p>
    <w:p w14:paraId="5B327EF1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Unauthorized access to a system or resource</w:t>
      </w:r>
    </w:p>
    <w:p w14:paraId="5B9AC2CD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Update to the antivirus system</w:t>
      </w:r>
    </w:p>
    <w:p w14:paraId="162F1092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C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p w14:paraId="1BB3BA25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9. Which of the following is not a component of a Business Continuity Plan (BCP)?</w:t>
      </w:r>
    </w:p>
    <w:p w14:paraId="33A2534C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Vendor contact details</w:t>
      </w:r>
    </w:p>
    <w:p w14:paraId="73DD10F6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Call trees and alerts</w:t>
      </w:r>
    </w:p>
    <w:p w14:paraId="2E67858B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Antivirus signature updates</w:t>
      </w:r>
    </w:p>
    <w:p w14:paraId="48806075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Step-by-step response checklists</w:t>
      </w:r>
    </w:p>
    <w:p w14:paraId="0EF3885B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C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p w14:paraId="4F97C2AE">
      <w:pPr>
        <w:pStyle w:val="29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10. What is the purpose of a Business Impact Analysis (BIA)?</w:t>
      </w:r>
    </w:p>
    <w:p w14:paraId="199FF3BB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To block spam emails</w:t>
      </w:r>
    </w:p>
    <w:p w14:paraId="23D233A7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To test the firewall</w:t>
      </w:r>
    </w:p>
    <w:p w14:paraId="34FAAE82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To find out which business processes are most critical</w:t>
      </w:r>
    </w:p>
    <w:p w14:paraId="40B852A7">
      <w:pPr>
        <w:pStyle w:val="23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To schedule staff meetings</w:t>
      </w:r>
    </w:p>
    <w:p w14:paraId="494032B6"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✅ Correct Answer: C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BA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Javed Yousaf Rana</cp:lastModifiedBy>
  <dcterms:modified xsi:type="dcterms:W3CDTF">2025-07-20T07:53:40Z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AE358EA5C34D4466BC7771C66B6DEEB5_12</vt:lpwstr>
  </property>
</Properties>
</file>