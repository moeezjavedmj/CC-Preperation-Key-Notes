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A93B288">
      <w:pPr>
        <w:pStyle w:val="37"/>
        <w:rPr>
          <w:rFonts w:hint="default" w:ascii="Times New Roman" w:hAnsi="Times New Roman" w:cs="Times New Roman"/>
          <w:color w:val="auto"/>
          <w:sz w:val="56"/>
          <w:szCs w:val="56"/>
        </w:rPr>
      </w:pPr>
      <w:r>
        <w:rPr>
          <w:rFonts w:hint="default" w:ascii="Times New Roman" w:hAnsi="Times New Roman" w:cs="Times New Roman"/>
          <w:color w:val="auto"/>
          <w:sz w:val="56"/>
          <w:szCs w:val="56"/>
        </w:rPr>
        <w:t>Chapter 3: A</w:t>
      </w:r>
      <w:bookmarkStart w:id="0" w:name="_GoBack"/>
      <w:bookmarkEnd w:id="0"/>
      <w:r>
        <w:rPr>
          <w:rFonts w:hint="default" w:ascii="Times New Roman" w:hAnsi="Times New Roman" w:cs="Times New Roman"/>
          <w:color w:val="auto"/>
          <w:sz w:val="56"/>
          <w:szCs w:val="56"/>
        </w:rPr>
        <w:t>ccess Control Concepts - CC Exam Prep</w:t>
      </w:r>
    </w:p>
    <w:p w14:paraId="0E4C49E0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 xml:space="preserve">🔐 </w:t>
      </w:r>
      <w:r>
        <w:rPr>
          <w:rStyle w:val="34"/>
          <w:rFonts w:hint="default" w:ascii="Times New Roman" w:hAnsi="Times New Roman" w:cs="Times New Roman"/>
          <w:b/>
          <w:bCs/>
          <w:color w:val="auto"/>
          <w:sz w:val="24"/>
          <w:szCs w:val="24"/>
        </w:rPr>
        <w:t>Access Control Core Concepts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583"/>
        <w:gridCol w:w="6147"/>
      </w:tblGrid>
      <w:tr w14:paraId="1C6691D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3C4E53BC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  <w:color w:val="auto"/>
                <w:sz w:val="21"/>
                <w:szCs w:val="21"/>
              </w:rPr>
            </w:pPr>
            <w:r>
              <w:rPr>
                <w:rStyle w:val="34"/>
                <w:rFonts w:hint="default" w:ascii="Times New Roman" w:hAnsi="Times New Roman" w:eastAsia="SimSun" w:cs="Times New Roman"/>
                <w:color w:val="auto"/>
                <w:kern w:val="0"/>
                <w:sz w:val="28"/>
                <w:szCs w:val="28"/>
                <w:lang w:val="en-US" w:eastAsia="zh-CN" w:bidi="ar"/>
              </w:rPr>
              <w:t>Term</w:t>
            </w:r>
          </w:p>
        </w:tc>
        <w:tc>
          <w:tcPr>
            <w:tcW w:w="0" w:type="auto"/>
            <w:shd w:val="clear"/>
            <w:vAlign w:val="center"/>
          </w:tcPr>
          <w:p w14:paraId="64B39236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  <w:color w:val="auto"/>
                <w:sz w:val="21"/>
                <w:szCs w:val="21"/>
              </w:rPr>
            </w:pPr>
            <w:r>
              <w:rPr>
                <w:rStyle w:val="34"/>
                <w:rFonts w:hint="default" w:ascii="Times New Roman" w:hAnsi="Times New Roman" w:eastAsia="SimSun" w:cs="Times New Roman"/>
                <w:color w:val="auto"/>
                <w:kern w:val="0"/>
                <w:sz w:val="28"/>
                <w:szCs w:val="28"/>
                <w:lang w:val="en-US" w:eastAsia="zh-CN" w:bidi="ar"/>
              </w:rPr>
              <w:t>Simple Explanation</w:t>
            </w:r>
          </w:p>
        </w:tc>
      </w:tr>
      <w:tr w14:paraId="2C7883E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49B7F1C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Style w:val="34"/>
                <w:rFonts w:hint="default" w:ascii="Times New Roman" w:hAnsi="Times New Roman" w:eastAsia="SimSun" w:cs="Times New Roman"/>
                <w:color w:val="auto"/>
                <w:kern w:val="0"/>
                <w:sz w:val="28"/>
                <w:szCs w:val="28"/>
                <w:lang w:val="en-US" w:eastAsia="zh-CN" w:bidi="ar"/>
              </w:rPr>
              <w:t>Subject</w:t>
            </w:r>
          </w:p>
        </w:tc>
        <w:tc>
          <w:tcPr>
            <w:tcW w:w="0" w:type="auto"/>
            <w:shd w:val="clear"/>
            <w:vAlign w:val="center"/>
          </w:tcPr>
          <w:p w14:paraId="06B00B7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eastAsia="SimSun" w:cs="Times New Roman"/>
                <w:color w:val="auto"/>
                <w:kern w:val="0"/>
                <w:sz w:val="28"/>
                <w:szCs w:val="28"/>
                <w:lang w:val="en-US" w:eastAsia="zh-CN" w:bidi="ar"/>
              </w:rPr>
              <w:t>The person, process, or device that wants to access something (e.g., a user).</w:t>
            </w:r>
          </w:p>
        </w:tc>
      </w:tr>
      <w:tr w14:paraId="3BE0392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3B5A25C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Style w:val="34"/>
                <w:rFonts w:hint="default" w:ascii="Times New Roman" w:hAnsi="Times New Roman" w:eastAsia="SimSun" w:cs="Times New Roman"/>
                <w:color w:val="auto"/>
                <w:kern w:val="0"/>
                <w:sz w:val="28"/>
                <w:szCs w:val="28"/>
                <w:lang w:val="en-US" w:eastAsia="zh-CN" w:bidi="ar"/>
              </w:rPr>
              <w:t>Object</w:t>
            </w:r>
          </w:p>
        </w:tc>
        <w:tc>
          <w:tcPr>
            <w:tcW w:w="0" w:type="auto"/>
            <w:shd w:val="clear"/>
            <w:vAlign w:val="center"/>
          </w:tcPr>
          <w:p w14:paraId="119BF8D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eastAsia="SimSun" w:cs="Times New Roman"/>
                <w:color w:val="auto"/>
                <w:kern w:val="0"/>
                <w:sz w:val="28"/>
                <w:szCs w:val="28"/>
                <w:lang w:val="en-US" w:eastAsia="zh-CN" w:bidi="ar"/>
              </w:rPr>
              <w:t>The thing the subject wants to access (e.g., file, database, device).</w:t>
            </w:r>
          </w:p>
        </w:tc>
      </w:tr>
      <w:tr w14:paraId="08CC3F9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50731BA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Style w:val="34"/>
                <w:rFonts w:hint="default" w:ascii="Times New Roman" w:hAnsi="Times New Roman" w:eastAsia="SimSun" w:cs="Times New Roman"/>
                <w:color w:val="auto"/>
                <w:kern w:val="0"/>
                <w:sz w:val="28"/>
                <w:szCs w:val="28"/>
                <w:lang w:val="en-US" w:eastAsia="zh-CN" w:bidi="ar"/>
              </w:rPr>
              <w:t>Rule</w:t>
            </w:r>
          </w:p>
        </w:tc>
        <w:tc>
          <w:tcPr>
            <w:tcW w:w="0" w:type="auto"/>
            <w:shd w:val="clear"/>
            <w:vAlign w:val="center"/>
          </w:tcPr>
          <w:p w14:paraId="50AA08D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eastAsia="SimSun" w:cs="Times New Roman"/>
                <w:color w:val="auto"/>
                <w:kern w:val="0"/>
                <w:sz w:val="28"/>
                <w:szCs w:val="28"/>
                <w:lang w:val="en-US" w:eastAsia="zh-CN" w:bidi="ar"/>
              </w:rPr>
              <w:t>A condition or instruction that decides who can access what.</w:t>
            </w:r>
          </w:p>
        </w:tc>
      </w:tr>
      <w:tr w14:paraId="40D6983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3E7F0BB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Style w:val="34"/>
                <w:rFonts w:hint="default" w:ascii="Times New Roman" w:hAnsi="Times New Roman" w:eastAsia="SimSun" w:cs="Times New Roman"/>
                <w:color w:val="auto"/>
                <w:kern w:val="0"/>
                <w:sz w:val="28"/>
                <w:szCs w:val="28"/>
                <w:lang w:val="en-US" w:eastAsia="zh-CN" w:bidi="ar"/>
              </w:rPr>
              <w:t>Access Control</w:t>
            </w:r>
          </w:p>
        </w:tc>
        <w:tc>
          <w:tcPr>
            <w:tcW w:w="0" w:type="auto"/>
            <w:shd w:val="clear"/>
            <w:vAlign w:val="center"/>
          </w:tcPr>
          <w:p w14:paraId="7EA7CC3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eastAsia="SimSun" w:cs="Times New Roman"/>
                <w:color w:val="auto"/>
                <w:kern w:val="0"/>
                <w:sz w:val="28"/>
                <w:szCs w:val="28"/>
                <w:lang w:val="en-US" w:eastAsia="zh-CN" w:bidi="ar"/>
              </w:rPr>
              <w:t>The method used to allow or block someone from using a system or file.</w:t>
            </w:r>
          </w:p>
        </w:tc>
      </w:tr>
      <w:tr w14:paraId="42F6731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66EAF90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Style w:val="34"/>
                <w:rFonts w:hint="default" w:ascii="Times New Roman" w:hAnsi="Times New Roman" w:eastAsia="SimSun" w:cs="Times New Roman"/>
                <w:color w:val="auto"/>
                <w:kern w:val="0"/>
                <w:sz w:val="28"/>
                <w:szCs w:val="28"/>
                <w:lang w:val="en-US" w:eastAsia="zh-CN" w:bidi="ar"/>
              </w:rPr>
              <w:t>Principle of Least Privilege</w:t>
            </w:r>
          </w:p>
        </w:tc>
        <w:tc>
          <w:tcPr>
            <w:tcW w:w="0" w:type="auto"/>
            <w:shd w:val="clear"/>
            <w:vAlign w:val="center"/>
          </w:tcPr>
          <w:p w14:paraId="4647E7E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eastAsia="SimSun" w:cs="Times New Roman"/>
                <w:color w:val="auto"/>
                <w:kern w:val="0"/>
                <w:sz w:val="28"/>
                <w:szCs w:val="28"/>
                <w:lang w:val="en-US" w:eastAsia="zh-CN" w:bidi="ar"/>
              </w:rPr>
              <w:t>Only give people the minimum access they need to do their job.</w:t>
            </w:r>
          </w:p>
        </w:tc>
      </w:tr>
    </w:tbl>
    <w:p w14:paraId="608AF8C5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</w:rP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D06A02F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 xml:space="preserve">🛡️ </w:t>
      </w:r>
      <w:r>
        <w:rPr>
          <w:rStyle w:val="34"/>
          <w:rFonts w:hint="default" w:ascii="Times New Roman" w:hAnsi="Times New Roman" w:cs="Times New Roman"/>
          <w:b/>
          <w:bCs/>
          <w:color w:val="auto"/>
          <w:sz w:val="24"/>
          <w:szCs w:val="24"/>
        </w:rPr>
        <w:t>Access Control Types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597"/>
        <w:gridCol w:w="5133"/>
      </w:tblGrid>
      <w:tr w14:paraId="43A0C12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5D1413A2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  <w:color w:val="auto"/>
                <w:sz w:val="21"/>
                <w:szCs w:val="21"/>
              </w:rPr>
            </w:pPr>
            <w:r>
              <w:rPr>
                <w:rStyle w:val="34"/>
                <w:rFonts w:hint="default" w:ascii="Times New Roman" w:hAnsi="Times New Roman" w:eastAsia="SimSun" w:cs="Times New Roman"/>
                <w:color w:val="auto"/>
                <w:kern w:val="0"/>
                <w:sz w:val="28"/>
                <w:szCs w:val="28"/>
                <w:lang w:val="en-US" w:eastAsia="zh-CN" w:bidi="ar"/>
              </w:rPr>
              <w:t>Type</w:t>
            </w:r>
          </w:p>
        </w:tc>
        <w:tc>
          <w:tcPr>
            <w:tcW w:w="0" w:type="auto"/>
            <w:shd w:val="clear"/>
            <w:vAlign w:val="center"/>
          </w:tcPr>
          <w:p w14:paraId="6BB620B5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  <w:color w:val="auto"/>
                <w:sz w:val="21"/>
                <w:szCs w:val="21"/>
              </w:rPr>
            </w:pPr>
            <w:r>
              <w:rPr>
                <w:rStyle w:val="34"/>
                <w:rFonts w:hint="default" w:ascii="Times New Roman" w:hAnsi="Times New Roman" w:eastAsia="SimSun" w:cs="Times New Roman"/>
                <w:color w:val="auto"/>
                <w:kern w:val="0"/>
                <w:sz w:val="28"/>
                <w:szCs w:val="28"/>
                <w:lang w:val="en-US" w:eastAsia="zh-CN" w:bidi="ar"/>
              </w:rPr>
              <w:t>What It Means</w:t>
            </w:r>
          </w:p>
        </w:tc>
      </w:tr>
      <w:tr w14:paraId="2C855F7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0938FFC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Style w:val="34"/>
                <w:rFonts w:hint="default" w:ascii="Times New Roman" w:hAnsi="Times New Roman" w:eastAsia="SimSun" w:cs="Times New Roman"/>
                <w:color w:val="auto"/>
                <w:kern w:val="0"/>
                <w:sz w:val="28"/>
                <w:szCs w:val="28"/>
                <w:lang w:val="en-US" w:eastAsia="zh-CN" w:bidi="ar"/>
              </w:rPr>
              <w:t>Discretionary Access Control (DAC)</w:t>
            </w:r>
          </w:p>
        </w:tc>
        <w:tc>
          <w:tcPr>
            <w:tcW w:w="0" w:type="auto"/>
            <w:shd w:val="clear"/>
            <w:vAlign w:val="center"/>
          </w:tcPr>
          <w:p w14:paraId="17B531A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eastAsia="SimSun" w:cs="Times New Roman"/>
                <w:color w:val="auto"/>
                <w:kern w:val="0"/>
                <w:sz w:val="28"/>
                <w:szCs w:val="28"/>
                <w:lang w:val="en-US" w:eastAsia="zh-CN" w:bidi="ar"/>
              </w:rPr>
              <w:t>The owner of the file or resource decides who can access it.</w:t>
            </w:r>
          </w:p>
        </w:tc>
      </w:tr>
      <w:tr w14:paraId="7BF3843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0377B86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Style w:val="34"/>
                <w:rFonts w:hint="default" w:ascii="Times New Roman" w:hAnsi="Times New Roman" w:eastAsia="SimSun" w:cs="Times New Roman"/>
                <w:color w:val="auto"/>
                <w:kern w:val="0"/>
                <w:sz w:val="28"/>
                <w:szCs w:val="28"/>
                <w:lang w:val="en-US" w:eastAsia="zh-CN" w:bidi="ar"/>
              </w:rPr>
              <w:t>Mandatory Access Control (MAC)</w:t>
            </w:r>
          </w:p>
        </w:tc>
        <w:tc>
          <w:tcPr>
            <w:tcW w:w="0" w:type="auto"/>
            <w:shd w:val="clear"/>
            <w:vAlign w:val="center"/>
          </w:tcPr>
          <w:p w14:paraId="3418BCF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eastAsia="SimSun" w:cs="Times New Roman"/>
                <w:color w:val="auto"/>
                <w:kern w:val="0"/>
                <w:sz w:val="28"/>
                <w:szCs w:val="28"/>
                <w:lang w:val="en-US" w:eastAsia="zh-CN" w:bidi="ar"/>
              </w:rPr>
              <w:t>The system enforces strict rules—users can't change them.</w:t>
            </w:r>
          </w:p>
        </w:tc>
      </w:tr>
      <w:tr w14:paraId="2BE3165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76B0062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Style w:val="34"/>
                <w:rFonts w:hint="default" w:ascii="Times New Roman" w:hAnsi="Times New Roman" w:eastAsia="SimSun" w:cs="Times New Roman"/>
                <w:color w:val="auto"/>
                <w:kern w:val="0"/>
                <w:sz w:val="28"/>
                <w:szCs w:val="28"/>
                <w:lang w:val="en-US" w:eastAsia="zh-CN" w:bidi="ar"/>
              </w:rPr>
              <w:t>Role-Based Access Control (RBAC)</w:t>
            </w:r>
          </w:p>
        </w:tc>
        <w:tc>
          <w:tcPr>
            <w:tcW w:w="0" w:type="auto"/>
            <w:shd w:val="clear"/>
            <w:vAlign w:val="center"/>
          </w:tcPr>
          <w:p w14:paraId="7FDB2F9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eastAsia="SimSun" w:cs="Times New Roman"/>
                <w:color w:val="auto"/>
                <w:kern w:val="0"/>
                <w:sz w:val="28"/>
                <w:szCs w:val="28"/>
                <w:lang w:val="en-US" w:eastAsia="zh-CN" w:bidi="ar"/>
              </w:rPr>
              <w:t>Access is based on the user’s role (e.g., admin, guest).</w:t>
            </w:r>
          </w:p>
        </w:tc>
      </w:tr>
    </w:tbl>
    <w:p w14:paraId="32965B8C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</w:rP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FBE98F4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 xml:space="preserve">🔐 </w:t>
      </w:r>
      <w:r>
        <w:rPr>
          <w:rStyle w:val="34"/>
          <w:rFonts w:hint="default" w:ascii="Times New Roman" w:hAnsi="Times New Roman" w:cs="Times New Roman"/>
          <w:b/>
          <w:bCs/>
          <w:color w:val="auto"/>
          <w:sz w:val="24"/>
          <w:szCs w:val="24"/>
        </w:rPr>
        <w:t>Logical Access Controls (Tech-based)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609"/>
        <w:gridCol w:w="6121"/>
      </w:tblGrid>
      <w:tr w14:paraId="7697C29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616F2E28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  <w:color w:val="auto"/>
                <w:sz w:val="21"/>
                <w:szCs w:val="21"/>
              </w:rPr>
            </w:pPr>
            <w:r>
              <w:rPr>
                <w:rStyle w:val="34"/>
                <w:rFonts w:hint="default" w:ascii="Times New Roman" w:hAnsi="Times New Roman" w:eastAsia="SimSun" w:cs="Times New Roman"/>
                <w:color w:val="auto"/>
                <w:kern w:val="0"/>
                <w:sz w:val="28"/>
                <w:szCs w:val="28"/>
                <w:lang w:val="en-US" w:eastAsia="zh-CN" w:bidi="ar"/>
              </w:rPr>
              <w:t>Term</w:t>
            </w:r>
          </w:p>
        </w:tc>
        <w:tc>
          <w:tcPr>
            <w:tcW w:w="0" w:type="auto"/>
            <w:shd w:val="clear"/>
            <w:vAlign w:val="center"/>
          </w:tcPr>
          <w:p w14:paraId="27076D85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  <w:color w:val="auto"/>
                <w:sz w:val="21"/>
                <w:szCs w:val="21"/>
              </w:rPr>
            </w:pPr>
            <w:r>
              <w:rPr>
                <w:rStyle w:val="34"/>
                <w:rFonts w:hint="default" w:ascii="Times New Roman" w:hAnsi="Times New Roman" w:eastAsia="SimSun" w:cs="Times New Roman"/>
                <w:color w:val="auto"/>
                <w:kern w:val="0"/>
                <w:sz w:val="28"/>
                <w:szCs w:val="28"/>
                <w:lang w:val="en-US" w:eastAsia="zh-CN" w:bidi="ar"/>
              </w:rPr>
              <w:t>Easy Meaning</w:t>
            </w:r>
          </w:p>
        </w:tc>
      </w:tr>
      <w:tr w14:paraId="7396CB8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3C4B62D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Style w:val="34"/>
                <w:rFonts w:hint="default" w:ascii="Times New Roman" w:hAnsi="Times New Roman" w:eastAsia="SimSun" w:cs="Times New Roman"/>
                <w:color w:val="auto"/>
                <w:kern w:val="0"/>
                <w:sz w:val="28"/>
                <w:szCs w:val="28"/>
                <w:lang w:val="en-US" w:eastAsia="zh-CN" w:bidi="ar"/>
              </w:rPr>
              <w:t>Logical Access Controls</w:t>
            </w:r>
          </w:p>
        </w:tc>
        <w:tc>
          <w:tcPr>
            <w:tcW w:w="0" w:type="auto"/>
            <w:shd w:val="clear"/>
            <w:vAlign w:val="center"/>
          </w:tcPr>
          <w:p w14:paraId="0511AEC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eastAsia="SimSun" w:cs="Times New Roman"/>
                <w:color w:val="auto"/>
                <w:kern w:val="0"/>
                <w:sz w:val="28"/>
                <w:szCs w:val="28"/>
                <w:lang w:val="en-US" w:eastAsia="zh-CN" w:bidi="ar"/>
              </w:rPr>
              <w:t>Software or settings that control access to systems.</w:t>
            </w:r>
          </w:p>
        </w:tc>
      </w:tr>
      <w:tr w14:paraId="70CAAD1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5652303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Style w:val="34"/>
                <w:rFonts w:hint="default" w:ascii="Times New Roman" w:hAnsi="Times New Roman" w:eastAsia="SimSun" w:cs="Times New Roman"/>
                <w:color w:val="auto"/>
                <w:kern w:val="0"/>
                <w:sz w:val="28"/>
                <w:szCs w:val="28"/>
                <w:lang w:val="en-US" w:eastAsia="zh-CN" w:bidi="ar"/>
              </w:rPr>
              <w:t>Technical Controls</w:t>
            </w:r>
          </w:p>
        </w:tc>
        <w:tc>
          <w:tcPr>
            <w:tcW w:w="0" w:type="auto"/>
            <w:shd w:val="clear"/>
            <w:vAlign w:val="center"/>
          </w:tcPr>
          <w:p w14:paraId="4F12FAD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eastAsia="SimSun" w:cs="Times New Roman"/>
                <w:color w:val="auto"/>
                <w:kern w:val="0"/>
                <w:sz w:val="28"/>
                <w:szCs w:val="28"/>
                <w:lang w:val="en-US" w:eastAsia="zh-CN" w:bidi="ar"/>
              </w:rPr>
              <w:t>Security steps built into software or hardware (e.g., firewalls).</w:t>
            </w:r>
          </w:p>
        </w:tc>
      </w:tr>
      <w:tr w14:paraId="57FC90B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2C33BC2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Style w:val="34"/>
                <w:rFonts w:hint="default" w:ascii="Times New Roman" w:hAnsi="Times New Roman" w:eastAsia="SimSun" w:cs="Times New Roman"/>
                <w:color w:val="auto"/>
                <w:kern w:val="0"/>
                <w:sz w:val="28"/>
                <w:szCs w:val="28"/>
                <w:lang w:val="en-US" w:eastAsia="zh-CN" w:bidi="ar"/>
              </w:rPr>
              <w:t>Log Anomaly</w:t>
            </w:r>
          </w:p>
        </w:tc>
        <w:tc>
          <w:tcPr>
            <w:tcW w:w="0" w:type="auto"/>
            <w:shd w:val="clear"/>
            <w:vAlign w:val="center"/>
          </w:tcPr>
          <w:p w14:paraId="401B9F2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eastAsia="SimSun" w:cs="Times New Roman"/>
                <w:color w:val="auto"/>
                <w:kern w:val="0"/>
                <w:sz w:val="28"/>
                <w:szCs w:val="28"/>
                <w:lang w:val="en-US" w:eastAsia="zh-CN" w:bidi="ar"/>
              </w:rPr>
              <w:t>Strange behavior in system logs that might be suspicious.</w:t>
            </w:r>
          </w:p>
        </w:tc>
      </w:tr>
      <w:tr w14:paraId="01EEC77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624CDEB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Style w:val="34"/>
                <w:rFonts w:hint="default" w:ascii="Times New Roman" w:hAnsi="Times New Roman" w:eastAsia="SimSun" w:cs="Times New Roman"/>
                <w:color w:val="auto"/>
                <w:kern w:val="0"/>
                <w:sz w:val="28"/>
                <w:szCs w:val="28"/>
                <w:lang w:val="en-US" w:eastAsia="zh-CN" w:bidi="ar"/>
              </w:rPr>
              <w:t>Logging</w:t>
            </w:r>
          </w:p>
        </w:tc>
        <w:tc>
          <w:tcPr>
            <w:tcW w:w="0" w:type="auto"/>
            <w:shd w:val="clear"/>
            <w:vAlign w:val="center"/>
          </w:tcPr>
          <w:p w14:paraId="41D1626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eastAsia="SimSun" w:cs="Times New Roman"/>
                <w:color w:val="auto"/>
                <w:kern w:val="0"/>
                <w:sz w:val="28"/>
                <w:szCs w:val="28"/>
                <w:lang w:val="en-US" w:eastAsia="zh-CN" w:bidi="ar"/>
              </w:rPr>
              <w:t>Recording actions taken on systems for review or investigation.</w:t>
            </w:r>
          </w:p>
        </w:tc>
      </w:tr>
    </w:tbl>
    <w:p w14:paraId="18BE015D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</w:rPr>
        <w:pict>
          <v:rect id="_x0000_i102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7BBA611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 xml:space="preserve">🚪 </w:t>
      </w:r>
      <w:r>
        <w:rPr>
          <w:rStyle w:val="34"/>
          <w:rFonts w:hint="default" w:ascii="Times New Roman" w:hAnsi="Times New Roman" w:cs="Times New Roman"/>
          <w:b/>
          <w:bCs/>
          <w:color w:val="auto"/>
          <w:sz w:val="24"/>
          <w:szCs w:val="24"/>
        </w:rPr>
        <w:t>Physical Access Controls (Real-world)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123"/>
        <w:gridCol w:w="5607"/>
      </w:tblGrid>
      <w:tr w14:paraId="3625991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1BFCA99A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  <w:color w:val="auto"/>
                <w:sz w:val="21"/>
                <w:szCs w:val="21"/>
              </w:rPr>
            </w:pPr>
            <w:r>
              <w:rPr>
                <w:rStyle w:val="34"/>
                <w:rFonts w:hint="default" w:ascii="Times New Roman" w:hAnsi="Times New Roman" w:eastAsia="SimSun" w:cs="Times New Roman"/>
                <w:color w:val="auto"/>
                <w:kern w:val="0"/>
                <w:sz w:val="28"/>
                <w:szCs w:val="28"/>
                <w:lang w:val="en-US" w:eastAsia="zh-CN" w:bidi="ar"/>
              </w:rPr>
              <w:t>Examples</w:t>
            </w:r>
          </w:p>
        </w:tc>
        <w:tc>
          <w:tcPr>
            <w:tcW w:w="0" w:type="auto"/>
            <w:shd w:val="clear"/>
            <w:vAlign w:val="center"/>
          </w:tcPr>
          <w:p w14:paraId="324563E1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  <w:color w:val="auto"/>
                <w:sz w:val="21"/>
                <w:szCs w:val="21"/>
              </w:rPr>
            </w:pPr>
            <w:r>
              <w:rPr>
                <w:rStyle w:val="34"/>
                <w:rFonts w:hint="default" w:ascii="Times New Roman" w:hAnsi="Times New Roman" w:eastAsia="SimSun" w:cs="Times New Roman"/>
                <w:color w:val="auto"/>
                <w:kern w:val="0"/>
                <w:sz w:val="28"/>
                <w:szCs w:val="28"/>
                <w:lang w:val="en-US" w:eastAsia="zh-CN" w:bidi="ar"/>
              </w:rPr>
              <w:t>Simple Explanation</w:t>
            </w:r>
          </w:p>
        </w:tc>
      </w:tr>
      <w:tr w14:paraId="3555283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04B979D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Style w:val="34"/>
                <w:rFonts w:hint="default" w:ascii="Times New Roman" w:hAnsi="Times New Roman" w:eastAsia="SimSun" w:cs="Times New Roman"/>
                <w:color w:val="auto"/>
                <w:kern w:val="0"/>
                <w:sz w:val="28"/>
                <w:szCs w:val="28"/>
                <w:lang w:val="en-US" w:eastAsia="zh-CN" w:bidi="ar"/>
              </w:rPr>
              <w:t>Mantrap</w:t>
            </w:r>
          </w:p>
        </w:tc>
        <w:tc>
          <w:tcPr>
            <w:tcW w:w="0" w:type="auto"/>
            <w:shd w:val="clear"/>
            <w:vAlign w:val="center"/>
          </w:tcPr>
          <w:p w14:paraId="56F343E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eastAsia="SimSun" w:cs="Times New Roman"/>
                <w:color w:val="auto"/>
                <w:kern w:val="0"/>
                <w:sz w:val="28"/>
                <w:szCs w:val="28"/>
                <w:lang w:val="en-US" w:eastAsia="zh-CN" w:bidi="ar"/>
              </w:rPr>
              <w:t>Two-door entry where one must close before the other opens.</w:t>
            </w:r>
          </w:p>
        </w:tc>
      </w:tr>
      <w:tr w14:paraId="143F5EA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29BFE55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Style w:val="34"/>
                <w:rFonts w:hint="default" w:ascii="Times New Roman" w:hAnsi="Times New Roman" w:eastAsia="SimSun" w:cs="Times New Roman"/>
                <w:color w:val="auto"/>
                <w:kern w:val="0"/>
                <w:sz w:val="28"/>
                <w:szCs w:val="28"/>
                <w:lang w:val="en-US" w:eastAsia="zh-CN" w:bidi="ar"/>
              </w:rPr>
              <w:t>Turnstile</w:t>
            </w:r>
          </w:p>
        </w:tc>
        <w:tc>
          <w:tcPr>
            <w:tcW w:w="0" w:type="auto"/>
            <w:shd w:val="clear"/>
            <w:vAlign w:val="center"/>
          </w:tcPr>
          <w:p w14:paraId="7F0D12A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eastAsia="SimSun" w:cs="Times New Roman"/>
                <w:color w:val="auto"/>
                <w:kern w:val="0"/>
                <w:sz w:val="28"/>
                <w:szCs w:val="28"/>
                <w:lang w:val="en-US" w:eastAsia="zh-CN" w:bidi="ar"/>
              </w:rPr>
              <w:t>A one-way rotating gate that lets one person through at a time.</w:t>
            </w:r>
          </w:p>
        </w:tc>
      </w:tr>
      <w:tr w14:paraId="49F7002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005861A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Style w:val="34"/>
                <w:rFonts w:hint="default" w:ascii="Times New Roman" w:hAnsi="Times New Roman" w:eastAsia="SimSun" w:cs="Times New Roman"/>
                <w:color w:val="auto"/>
                <w:kern w:val="0"/>
                <w:sz w:val="28"/>
                <w:szCs w:val="28"/>
                <w:lang w:val="en-US" w:eastAsia="zh-CN" w:bidi="ar"/>
              </w:rPr>
              <w:t>Swipe Cards, Badges, Cameras</w:t>
            </w:r>
          </w:p>
        </w:tc>
        <w:tc>
          <w:tcPr>
            <w:tcW w:w="0" w:type="auto"/>
            <w:shd w:val="clear"/>
            <w:vAlign w:val="center"/>
          </w:tcPr>
          <w:p w14:paraId="27BD958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eastAsia="SimSun" w:cs="Times New Roman"/>
                <w:color w:val="auto"/>
                <w:kern w:val="0"/>
                <w:sz w:val="28"/>
                <w:szCs w:val="28"/>
                <w:lang w:val="en-US" w:eastAsia="zh-CN" w:bidi="ar"/>
              </w:rPr>
              <w:t>Tools used to allow or monitor access.</w:t>
            </w:r>
          </w:p>
        </w:tc>
      </w:tr>
    </w:tbl>
    <w:p w14:paraId="6E975395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</w:rPr>
        <w:pict>
          <v:rect id="_x0000_i102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39D4A5C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 xml:space="preserve">👮 </w:t>
      </w:r>
      <w:r>
        <w:rPr>
          <w:rStyle w:val="34"/>
          <w:rFonts w:hint="default" w:ascii="Times New Roman" w:hAnsi="Times New Roman" w:cs="Times New Roman"/>
          <w:b/>
          <w:bCs/>
          <w:color w:val="auto"/>
          <w:sz w:val="24"/>
          <w:szCs w:val="24"/>
        </w:rPr>
        <w:t>Security Models &amp; Strategies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275"/>
        <w:gridCol w:w="5455"/>
      </w:tblGrid>
      <w:tr w14:paraId="1E9D2EC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41EA2DFD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  <w:color w:val="auto"/>
                <w:sz w:val="21"/>
                <w:szCs w:val="21"/>
              </w:rPr>
            </w:pPr>
            <w:r>
              <w:rPr>
                <w:rStyle w:val="34"/>
                <w:rFonts w:hint="default" w:ascii="Times New Roman" w:hAnsi="Times New Roman" w:eastAsia="SimSun" w:cs="Times New Roman"/>
                <w:color w:val="auto"/>
                <w:kern w:val="0"/>
                <w:sz w:val="28"/>
                <w:szCs w:val="28"/>
                <w:lang w:val="en-US" w:eastAsia="zh-CN" w:bidi="ar"/>
              </w:rPr>
              <w:t>Term</w:t>
            </w:r>
          </w:p>
        </w:tc>
        <w:tc>
          <w:tcPr>
            <w:tcW w:w="0" w:type="auto"/>
            <w:shd w:val="clear"/>
            <w:vAlign w:val="center"/>
          </w:tcPr>
          <w:p w14:paraId="39D5FB81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  <w:color w:val="auto"/>
                <w:sz w:val="21"/>
                <w:szCs w:val="21"/>
              </w:rPr>
            </w:pPr>
            <w:r>
              <w:rPr>
                <w:rStyle w:val="34"/>
                <w:rFonts w:hint="default" w:ascii="Times New Roman" w:hAnsi="Times New Roman" w:eastAsia="SimSun" w:cs="Times New Roman"/>
                <w:color w:val="auto"/>
                <w:kern w:val="0"/>
                <w:sz w:val="28"/>
                <w:szCs w:val="28"/>
                <w:lang w:val="en-US" w:eastAsia="zh-CN" w:bidi="ar"/>
              </w:rPr>
              <w:t>Simple Meaning</w:t>
            </w:r>
          </w:p>
        </w:tc>
      </w:tr>
      <w:tr w14:paraId="247F387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7FC610C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Style w:val="34"/>
                <w:rFonts w:hint="default" w:ascii="Times New Roman" w:hAnsi="Times New Roman" w:eastAsia="SimSun" w:cs="Times New Roman"/>
                <w:color w:val="auto"/>
                <w:kern w:val="0"/>
                <w:sz w:val="28"/>
                <w:szCs w:val="28"/>
                <w:lang w:val="en-US" w:eastAsia="zh-CN" w:bidi="ar"/>
              </w:rPr>
              <w:t>Defense in Depth</w:t>
            </w:r>
          </w:p>
        </w:tc>
        <w:tc>
          <w:tcPr>
            <w:tcW w:w="0" w:type="auto"/>
            <w:shd w:val="clear"/>
            <w:vAlign w:val="center"/>
          </w:tcPr>
          <w:p w14:paraId="70E1FAB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eastAsia="SimSun" w:cs="Times New Roman"/>
                <w:color w:val="auto"/>
                <w:kern w:val="0"/>
                <w:sz w:val="28"/>
                <w:szCs w:val="28"/>
                <w:lang w:val="en-US" w:eastAsia="zh-CN" w:bidi="ar"/>
              </w:rPr>
              <w:t>Use multiple layers of security (people + tech + processes).</w:t>
            </w:r>
          </w:p>
        </w:tc>
      </w:tr>
      <w:tr w14:paraId="21CEAF1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792F07D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Style w:val="34"/>
                <w:rFonts w:hint="default" w:ascii="Times New Roman" w:hAnsi="Times New Roman" w:eastAsia="SimSun" w:cs="Times New Roman"/>
                <w:color w:val="auto"/>
                <w:kern w:val="0"/>
                <w:sz w:val="28"/>
                <w:szCs w:val="28"/>
                <w:lang w:val="en-US" w:eastAsia="zh-CN" w:bidi="ar"/>
              </w:rPr>
              <w:t>Layered Defense</w:t>
            </w:r>
          </w:p>
        </w:tc>
        <w:tc>
          <w:tcPr>
            <w:tcW w:w="0" w:type="auto"/>
            <w:shd w:val="clear"/>
            <w:vAlign w:val="center"/>
          </w:tcPr>
          <w:p w14:paraId="6B6E7F9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eastAsia="SimSun" w:cs="Times New Roman"/>
                <w:color w:val="auto"/>
                <w:kern w:val="0"/>
                <w:sz w:val="28"/>
                <w:szCs w:val="28"/>
                <w:lang w:val="en-US" w:eastAsia="zh-CN" w:bidi="ar"/>
              </w:rPr>
              <w:t>Another term for defense in depth.</w:t>
            </w:r>
          </w:p>
        </w:tc>
      </w:tr>
      <w:tr w14:paraId="177DDC8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66B16AE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Style w:val="34"/>
                <w:rFonts w:hint="default" w:ascii="Times New Roman" w:hAnsi="Times New Roman" w:eastAsia="SimSun" w:cs="Times New Roman"/>
                <w:color w:val="auto"/>
                <w:kern w:val="0"/>
                <w:sz w:val="28"/>
                <w:szCs w:val="28"/>
                <w:lang w:val="en-US" w:eastAsia="zh-CN" w:bidi="ar"/>
              </w:rPr>
              <w:t>Privileged Access Management</w:t>
            </w:r>
          </w:p>
        </w:tc>
        <w:tc>
          <w:tcPr>
            <w:tcW w:w="0" w:type="auto"/>
            <w:shd w:val="clear"/>
            <w:vAlign w:val="center"/>
          </w:tcPr>
          <w:p w14:paraId="7746769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eastAsia="SimSun" w:cs="Times New Roman"/>
                <w:color w:val="auto"/>
                <w:kern w:val="0"/>
                <w:sz w:val="28"/>
                <w:szCs w:val="28"/>
                <w:lang w:val="en-US" w:eastAsia="zh-CN" w:bidi="ar"/>
              </w:rPr>
              <w:t>Controlling high-level (admin) accounts very carefully.</w:t>
            </w:r>
          </w:p>
        </w:tc>
      </w:tr>
      <w:tr w14:paraId="6611288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57A99C5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Style w:val="34"/>
                <w:rFonts w:hint="default" w:ascii="Times New Roman" w:hAnsi="Times New Roman" w:eastAsia="SimSun" w:cs="Times New Roman"/>
                <w:color w:val="auto"/>
                <w:kern w:val="0"/>
                <w:sz w:val="28"/>
                <w:szCs w:val="28"/>
                <w:lang w:val="en-US" w:eastAsia="zh-CN" w:bidi="ar"/>
              </w:rPr>
              <w:t>Privileged Account</w:t>
            </w:r>
          </w:p>
        </w:tc>
        <w:tc>
          <w:tcPr>
            <w:tcW w:w="0" w:type="auto"/>
            <w:shd w:val="clear"/>
            <w:vAlign w:val="center"/>
          </w:tcPr>
          <w:p w14:paraId="7FE0F1B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eastAsia="SimSun" w:cs="Times New Roman"/>
                <w:color w:val="auto"/>
                <w:kern w:val="0"/>
                <w:sz w:val="28"/>
                <w:szCs w:val="28"/>
                <w:lang w:val="en-US" w:eastAsia="zh-CN" w:bidi="ar"/>
              </w:rPr>
              <w:t>An account with extra powers, like admin access.</w:t>
            </w:r>
          </w:p>
        </w:tc>
      </w:tr>
      <w:tr w14:paraId="10F32DD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410A753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Style w:val="34"/>
                <w:rFonts w:hint="default" w:ascii="Times New Roman" w:hAnsi="Times New Roman" w:eastAsia="SimSun" w:cs="Times New Roman"/>
                <w:color w:val="auto"/>
                <w:kern w:val="0"/>
                <w:sz w:val="28"/>
                <w:szCs w:val="28"/>
                <w:lang w:val="en-US" w:eastAsia="zh-CN" w:bidi="ar"/>
              </w:rPr>
              <w:t>Segregation of Duties</w:t>
            </w:r>
          </w:p>
        </w:tc>
        <w:tc>
          <w:tcPr>
            <w:tcW w:w="0" w:type="auto"/>
            <w:shd w:val="clear"/>
            <w:vAlign w:val="center"/>
          </w:tcPr>
          <w:p w14:paraId="7F807C7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eastAsia="SimSun" w:cs="Times New Roman"/>
                <w:color w:val="auto"/>
                <w:kern w:val="0"/>
                <w:sz w:val="28"/>
                <w:szCs w:val="28"/>
                <w:lang w:val="en-US" w:eastAsia="zh-CN" w:bidi="ar"/>
              </w:rPr>
              <w:t>Make sure no one person can complete a critical task alone.</w:t>
            </w:r>
          </w:p>
        </w:tc>
      </w:tr>
    </w:tbl>
    <w:p w14:paraId="0EAAD4E8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</w:rPr>
        <w:pict>
          <v:rect id="_x0000_i102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EBAE575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 xml:space="preserve">🔧 </w:t>
      </w:r>
      <w:r>
        <w:rPr>
          <w:rStyle w:val="34"/>
          <w:rFonts w:hint="default" w:ascii="Times New Roman" w:hAnsi="Times New Roman" w:cs="Times New Roman"/>
          <w:b/>
          <w:bCs/>
          <w:color w:val="auto"/>
          <w:sz w:val="24"/>
          <w:szCs w:val="24"/>
        </w:rPr>
        <w:t>Provisioning &amp; Management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214"/>
        <w:gridCol w:w="5161"/>
      </w:tblGrid>
      <w:tr w14:paraId="60CF3BD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4C70D8DC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  <w:color w:val="auto"/>
                <w:sz w:val="21"/>
                <w:szCs w:val="21"/>
              </w:rPr>
            </w:pPr>
            <w:r>
              <w:rPr>
                <w:rStyle w:val="34"/>
                <w:rFonts w:hint="default" w:ascii="Times New Roman" w:hAnsi="Times New Roman" w:eastAsia="SimSun" w:cs="Times New Roman"/>
                <w:color w:val="auto"/>
                <w:kern w:val="0"/>
                <w:sz w:val="28"/>
                <w:szCs w:val="28"/>
                <w:lang w:val="en-US" w:eastAsia="zh-CN" w:bidi="ar"/>
              </w:rPr>
              <w:t>Term</w:t>
            </w:r>
          </w:p>
        </w:tc>
        <w:tc>
          <w:tcPr>
            <w:tcW w:w="0" w:type="auto"/>
            <w:shd w:val="clear"/>
            <w:vAlign w:val="center"/>
          </w:tcPr>
          <w:p w14:paraId="4FA74CAE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  <w:color w:val="auto"/>
                <w:sz w:val="21"/>
                <w:szCs w:val="21"/>
              </w:rPr>
            </w:pPr>
            <w:r>
              <w:rPr>
                <w:rStyle w:val="34"/>
                <w:rFonts w:hint="default" w:ascii="Times New Roman" w:hAnsi="Times New Roman" w:eastAsia="SimSun" w:cs="Times New Roman"/>
                <w:color w:val="auto"/>
                <w:kern w:val="0"/>
                <w:sz w:val="28"/>
                <w:szCs w:val="28"/>
                <w:lang w:val="en-US" w:eastAsia="zh-CN" w:bidi="ar"/>
              </w:rPr>
              <w:t>Simple Explanation</w:t>
            </w:r>
          </w:p>
        </w:tc>
      </w:tr>
      <w:tr w14:paraId="3E145CE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13AEAA4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Style w:val="34"/>
                <w:rFonts w:hint="default" w:ascii="Times New Roman" w:hAnsi="Times New Roman" w:eastAsia="SimSun" w:cs="Times New Roman"/>
                <w:color w:val="auto"/>
                <w:kern w:val="0"/>
                <w:sz w:val="28"/>
                <w:szCs w:val="28"/>
                <w:lang w:val="en-US" w:eastAsia="zh-CN" w:bidi="ar"/>
              </w:rPr>
              <w:t>User Provisioning</w:t>
            </w:r>
          </w:p>
        </w:tc>
        <w:tc>
          <w:tcPr>
            <w:tcW w:w="0" w:type="auto"/>
            <w:shd w:val="clear"/>
            <w:vAlign w:val="center"/>
          </w:tcPr>
          <w:p w14:paraId="5337BAF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eastAsia="SimSun" w:cs="Times New Roman"/>
                <w:color w:val="auto"/>
                <w:kern w:val="0"/>
                <w:sz w:val="28"/>
                <w:szCs w:val="28"/>
                <w:lang w:val="en-US" w:eastAsia="zh-CN" w:bidi="ar"/>
              </w:rPr>
              <w:t>Creating, updating, or deleting user accounts.</w:t>
            </w:r>
          </w:p>
        </w:tc>
      </w:tr>
      <w:tr w14:paraId="311C8FB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46D54A1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Style w:val="34"/>
                <w:rFonts w:hint="default" w:ascii="Times New Roman" w:hAnsi="Times New Roman" w:eastAsia="SimSun" w:cs="Times New Roman"/>
                <w:color w:val="auto"/>
                <w:kern w:val="0"/>
                <w:sz w:val="28"/>
                <w:szCs w:val="28"/>
                <w:lang w:val="en-US" w:eastAsia="zh-CN" w:bidi="ar"/>
              </w:rPr>
              <w:t>Onboarding</w:t>
            </w:r>
          </w:p>
        </w:tc>
        <w:tc>
          <w:tcPr>
            <w:tcW w:w="0" w:type="auto"/>
            <w:shd w:val="clear"/>
            <w:vAlign w:val="center"/>
          </w:tcPr>
          <w:p w14:paraId="3C86E80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eastAsia="SimSun" w:cs="Times New Roman"/>
                <w:color w:val="auto"/>
                <w:kern w:val="0"/>
                <w:sz w:val="28"/>
                <w:szCs w:val="28"/>
                <w:lang w:val="en-US" w:eastAsia="zh-CN" w:bidi="ar"/>
              </w:rPr>
              <w:t>Giving a new user access to what they need.</w:t>
            </w:r>
          </w:p>
        </w:tc>
      </w:tr>
      <w:tr w14:paraId="60BAD48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6D71847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Style w:val="34"/>
                <w:rFonts w:hint="default" w:ascii="Times New Roman" w:hAnsi="Times New Roman" w:eastAsia="SimSun" w:cs="Times New Roman"/>
                <w:color w:val="auto"/>
                <w:kern w:val="0"/>
                <w:sz w:val="28"/>
                <w:szCs w:val="28"/>
                <w:lang w:val="en-US" w:eastAsia="zh-CN" w:bidi="ar"/>
              </w:rPr>
              <w:t>Offboarding</w:t>
            </w:r>
          </w:p>
        </w:tc>
        <w:tc>
          <w:tcPr>
            <w:tcW w:w="0" w:type="auto"/>
            <w:shd w:val="clear"/>
            <w:vAlign w:val="center"/>
          </w:tcPr>
          <w:p w14:paraId="262E5AD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eastAsia="SimSun" w:cs="Times New Roman"/>
                <w:color w:val="auto"/>
                <w:kern w:val="0"/>
                <w:sz w:val="28"/>
                <w:szCs w:val="28"/>
                <w:lang w:val="en-US" w:eastAsia="zh-CN" w:bidi="ar"/>
              </w:rPr>
              <w:t>Removing access after a person leaves.</w:t>
            </w:r>
          </w:p>
        </w:tc>
      </w:tr>
    </w:tbl>
    <w:p w14:paraId="63F95BE4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</w:rPr>
        <w:pict>
          <v:rect id="_x0000_i1030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947DBEC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 xml:space="preserve">🔐 </w:t>
      </w:r>
      <w:r>
        <w:rPr>
          <w:rStyle w:val="34"/>
          <w:rFonts w:hint="default" w:ascii="Times New Roman" w:hAnsi="Times New Roman" w:cs="Times New Roman"/>
          <w:b/>
          <w:bCs/>
          <w:color w:val="auto"/>
          <w:sz w:val="24"/>
          <w:szCs w:val="24"/>
        </w:rPr>
        <w:t>Other Important Terms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974"/>
        <w:gridCol w:w="6756"/>
      </w:tblGrid>
      <w:tr w14:paraId="7CFD142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6CDA28DC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  <w:color w:val="auto"/>
                <w:sz w:val="21"/>
                <w:szCs w:val="21"/>
              </w:rPr>
            </w:pPr>
            <w:r>
              <w:rPr>
                <w:rStyle w:val="34"/>
                <w:rFonts w:hint="default" w:ascii="Times New Roman" w:hAnsi="Times New Roman" w:eastAsia="SimSun" w:cs="Times New Roman"/>
                <w:color w:val="auto"/>
                <w:kern w:val="0"/>
                <w:sz w:val="28"/>
                <w:szCs w:val="28"/>
                <w:lang w:val="en-US" w:eastAsia="zh-CN" w:bidi="ar"/>
              </w:rPr>
              <w:t>Term</w:t>
            </w:r>
          </w:p>
        </w:tc>
        <w:tc>
          <w:tcPr>
            <w:tcW w:w="0" w:type="auto"/>
            <w:shd w:val="clear"/>
            <w:vAlign w:val="center"/>
          </w:tcPr>
          <w:p w14:paraId="36D0DD6A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  <w:color w:val="auto"/>
                <w:sz w:val="21"/>
                <w:szCs w:val="21"/>
              </w:rPr>
            </w:pPr>
            <w:r>
              <w:rPr>
                <w:rStyle w:val="34"/>
                <w:rFonts w:hint="default" w:ascii="Times New Roman" w:hAnsi="Times New Roman" w:eastAsia="SimSun" w:cs="Times New Roman"/>
                <w:color w:val="auto"/>
                <w:kern w:val="0"/>
                <w:sz w:val="28"/>
                <w:szCs w:val="28"/>
                <w:lang w:val="en-US" w:eastAsia="zh-CN" w:bidi="ar"/>
              </w:rPr>
              <w:t>Simple Meaning</w:t>
            </w:r>
          </w:p>
        </w:tc>
      </w:tr>
      <w:tr w14:paraId="72B9AA5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4213A89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Style w:val="34"/>
                <w:rFonts w:hint="default" w:ascii="Times New Roman" w:hAnsi="Times New Roman" w:eastAsia="SimSun" w:cs="Times New Roman"/>
                <w:color w:val="auto"/>
                <w:kern w:val="0"/>
                <w:sz w:val="28"/>
                <w:szCs w:val="28"/>
                <w:lang w:val="en-US" w:eastAsia="zh-CN" w:bidi="ar"/>
              </w:rPr>
              <w:t>Audit</w:t>
            </w:r>
          </w:p>
        </w:tc>
        <w:tc>
          <w:tcPr>
            <w:tcW w:w="0" w:type="auto"/>
            <w:shd w:val="clear"/>
            <w:vAlign w:val="center"/>
          </w:tcPr>
          <w:p w14:paraId="759F3F9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eastAsia="SimSun" w:cs="Times New Roman"/>
                <w:color w:val="auto"/>
                <w:kern w:val="0"/>
                <w:sz w:val="28"/>
                <w:szCs w:val="28"/>
                <w:lang w:val="en-US" w:eastAsia="zh-CN" w:bidi="ar"/>
              </w:rPr>
              <w:t>Reviewing system activity to make sure security is working.</w:t>
            </w:r>
          </w:p>
        </w:tc>
      </w:tr>
      <w:tr w14:paraId="01CCFE2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2107CDE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Style w:val="34"/>
                <w:rFonts w:hint="default" w:ascii="Times New Roman" w:hAnsi="Times New Roman" w:eastAsia="SimSun" w:cs="Times New Roman"/>
                <w:color w:val="auto"/>
                <w:kern w:val="0"/>
                <w:sz w:val="28"/>
                <w:szCs w:val="28"/>
                <w:lang w:val="en-US" w:eastAsia="zh-CN" w:bidi="ar"/>
              </w:rPr>
              <w:t>Encrypt</w:t>
            </w:r>
          </w:p>
        </w:tc>
        <w:tc>
          <w:tcPr>
            <w:tcW w:w="0" w:type="auto"/>
            <w:shd w:val="clear"/>
            <w:vAlign w:val="center"/>
          </w:tcPr>
          <w:p w14:paraId="153CAEF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eastAsia="SimSun" w:cs="Times New Roman"/>
                <w:color w:val="auto"/>
                <w:kern w:val="0"/>
                <w:sz w:val="28"/>
                <w:szCs w:val="28"/>
                <w:lang w:val="en-US" w:eastAsia="zh-CN" w:bidi="ar"/>
              </w:rPr>
              <w:t>Scrambling data so only authorized users can read it.</w:t>
            </w:r>
          </w:p>
        </w:tc>
      </w:tr>
      <w:tr w14:paraId="1FD61C4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0EABC50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Style w:val="34"/>
                <w:rFonts w:hint="default" w:ascii="Times New Roman" w:hAnsi="Times New Roman" w:eastAsia="SimSun" w:cs="Times New Roman"/>
                <w:color w:val="auto"/>
                <w:kern w:val="0"/>
                <w:sz w:val="28"/>
                <w:szCs w:val="28"/>
                <w:lang w:val="en-US" w:eastAsia="zh-CN" w:bidi="ar"/>
              </w:rPr>
              <w:t>Firewall</w:t>
            </w:r>
          </w:p>
        </w:tc>
        <w:tc>
          <w:tcPr>
            <w:tcW w:w="0" w:type="auto"/>
            <w:shd w:val="clear"/>
            <w:vAlign w:val="center"/>
          </w:tcPr>
          <w:p w14:paraId="07E861E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eastAsia="SimSun" w:cs="Times New Roman"/>
                <w:color w:val="auto"/>
                <w:kern w:val="0"/>
                <w:sz w:val="28"/>
                <w:szCs w:val="28"/>
                <w:lang w:val="en-US" w:eastAsia="zh-CN" w:bidi="ar"/>
              </w:rPr>
              <w:t>A system that blocks or allows traffic based on rules.</w:t>
            </w:r>
          </w:p>
        </w:tc>
      </w:tr>
      <w:tr w14:paraId="4E2F189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68E675A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Style w:val="34"/>
                <w:rFonts w:hint="default" w:ascii="Times New Roman" w:hAnsi="Times New Roman" w:eastAsia="SimSun" w:cs="Times New Roman"/>
                <w:color w:val="auto"/>
                <w:kern w:val="0"/>
                <w:sz w:val="28"/>
                <w:szCs w:val="28"/>
                <w:lang w:val="en-US" w:eastAsia="zh-CN" w:bidi="ar"/>
              </w:rPr>
              <w:t>Insider Threat</w:t>
            </w:r>
          </w:p>
        </w:tc>
        <w:tc>
          <w:tcPr>
            <w:tcW w:w="0" w:type="auto"/>
            <w:shd w:val="clear"/>
            <w:vAlign w:val="center"/>
          </w:tcPr>
          <w:p w14:paraId="086724F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eastAsia="SimSun" w:cs="Times New Roman"/>
                <w:color w:val="auto"/>
                <w:kern w:val="0"/>
                <w:sz w:val="28"/>
                <w:szCs w:val="28"/>
                <w:lang w:val="en-US" w:eastAsia="zh-CN" w:bidi="ar"/>
              </w:rPr>
              <w:t>Someone inside the company who could cause harm.</w:t>
            </w:r>
          </w:p>
        </w:tc>
      </w:tr>
      <w:tr w14:paraId="737ABE8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6A184FA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Style w:val="34"/>
                <w:rFonts w:hint="default" w:ascii="Times New Roman" w:hAnsi="Times New Roman" w:eastAsia="SimSun" w:cs="Times New Roman"/>
                <w:color w:val="auto"/>
                <w:kern w:val="0"/>
                <w:sz w:val="28"/>
                <w:szCs w:val="28"/>
                <w:lang w:val="en-US" w:eastAsia="zh-CN" w:bidi="ar"/>
              </w:rPr>
              <w:t>Ransomware</w:t>
            </w:r>
          </w:p>
        </w:tc>
        <w:tc>
          <w:tcPr>
            <w:tcW w:w="0" w:type="auto"/>
            <w:shd w:val="clear"/>
            <w:vAlign w:val="center"/>
          </w:tcPr>
          <w:p w14:paraId="1898C8E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eastAsia="SimSun" w:cs="Times New Roman"/>
                <w:color w:val="auto"/>
                <w:kern w:val="0"/>
                <w:sz w:val="28"/>
                <w:szCs w:val="28"/>
                <w:lang w:val="en-US" w:eastAsia="zh-CN" w:bidi="ar"/>
              </w:rPr>
              <w:t>Malware that locks files and demands money to unlock them.</w:t>
            </w:r>
          </w:p>
        </w:tc>
      </w:tr>
      <w:tr w14:paraId="6C0F874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08D8041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Style w:val="34"/>
                <w:rFonts w:hint="default" w:ascii="Times New Roman" w:hAnsi="Times New Roman" w:eastAsia="SimSun" w:cs="Times New Roman"/>
                <w:color w:val="auto"/>
                <w:kern w:val="0"/>
                <w:sz w:val="28"/>
                <w:szCs w:val="28"/>
                <w:lang w:val="en-US" w:eastAsia="zh-CN" w:bidi="ar"/>
              </w:rPr>
              <w:t>Unix/Linux/iOS</w:t>
            </w:r>
          </w:p>
        </w:tc>
        <w:tc>
          <w:tcPr>
            <w:tcW w:w="0" w:type="auto"/>
            <w:shd w:val="clear"/>
            <w:vAlign w:val="center"/>
          </w:tcPr>
          <w:p w14:paraId="5969A47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eastAsia="SimSun" w:cs="Times New Roman"/>
                <w:color w:val="auto"/>
                <w:kern w:val="0"/>
                <w:sz w:val="28"/>
                <w:szCs w:val="28"/>
                <w:lang w:val="en-US" w:eastAsia="zh-CN" w:bidi="ar"/>
              </w:rPr>
              <w:t>Types of operating systems used on different devices.</w:t>
            </w:r>
          </w:p>
        </w:tc>
      </w:tr>
    </w:tbl>
    <w:p w14:paraId="163C5129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</w:rPr>
        <w:pict>
          <v:rect id="_x0000_i1031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67BFAD7">
      <w:pPr>
        <w:pStyle w:val="2"/>
        <w:rPr>
          <w:rFonts w:hint="default" w:ascii="Times New Roman" w:hAnsi="Times New Roman" w:cs="Times New Roman"/>
          <w:color w:val="auto"/>
          <w:sz w:val="32"/>
          <w:szCs w:val="32"/>
        </w:rPr>
      </w:pPr>
      <w:r>
        <w:rPr>
          <w:rFonts w:hint="default" w:ascii="Times New Roman" w:hAnsi="Times New Roman" w:cs="Times New Roman"/>
          <w:color w:val="auto"/>
          <w:sz w:val="32"/>
          <w:szCs w:val="32"/>
        </w:rPr>
        <w:t>Practice MCQs Based on Chapter 3</w:t>
      </w:r>
    </w:p>
    <w:p w14:paraId="144B0F36">
      <w:pPr>
        <w:pStyle w:val="29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>1. What does the Principle of Least Privilege mean?</w:t>
      </w:r>
    </w:p>
    <w:p w14:paraId="5F52A6CB">
      <w:pPr>
        <w:pStyle w:val="23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>A. Giving all users admin rights</w:t>
      </w:r>
    </w:p>
    <w:p w14:paraId="17ACCA2A">
      <w:pPr>
        <w:pStyle w:val="23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>B. Giving users no access unless requested</w:t>
      </w:r>
    </w:p>
    <w:p w14:paraId="45A2907D">
      <w:pPr>
        <w:pStyle w:val="23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>C. Giving users only the minimum access they need</w:t>
      </w:r>
    </w:p>
    <w:p w14:paraId="1FE4A1DB">
      <w:pPr>
        <w:pStyle w:val="23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>D. Giving temporary access for all users</w:t>
      </w:r>
    </w:p>
    <w:p w14:paraId="20162CB9">
      <w:pPr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>✅ Correct Answer: C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br w:type="textWrapping"/>
      </w:r>
    </w:p>
    <w:p w14:paraId="37D94E45">
      <w:pPr>
        <w:pStyle w:val="29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>2. Which type of access control is based on user roles?</w:t>
      </w:r>
    </w:p>
    <w:p w14:paraId="4C3B175A">
      <w:pPr>
        <w:pStyle w:val="23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>A. Discretionary Access Control (DAC)</w:t>
      </w:r>
    </w:p>
    <w:p w14:paraId="24F6FAEA">
      <w:pPr>
        <w:pStyle w:val="23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>B. Mandatory Access Control (MAC)</w:t>
      </w:r>
    </w:p>
    <w:p w14:paraId="14AEA529">
      <w:pPr>
        <w:pStyle w:val="23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>C. Role-Based Access Control (RBAC)</w:t>
      </w:r>
    </w:p>
    <w:p w14:paraId="3E703B15">
      <w:pPr>
        <w:pStyle w:val="23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>D. Time-Based Access Control</w:t>
      </w:r>
    </w:p>
    <w:p w14:paraId="323704D2">
      <w:pPr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>✅ Correct Answer: C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br w:type="textWrapping"/>
      </w:r>
    </w:p>
    <w:p w14:paraId="70B92091">
      <w:pPr>
        <w:pStyle w:val="29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>3. What is the main goal of defense in depth?</w:t>
      </w:r>
    </w:p>
    <w:p w14:paraId="31B28FC4">
      <w:pPr>
        <w:pStyle w:val="23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>A. Create backups regularly</w:t>
      </w:r>
    </w:p>
    <w:p w14:paraId="7EE81ED6">
      <w:pPr>
        <w:pStyle w:val="23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>B. Use one strong firewall</w:t>
      </w:r>
    </w:p>
    <w:p w14:paraId="3ED071C6">
      <w:pPr>
        <w:pStyle w:val="23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>C. Use many layers of security to protect systems</w:t>
      </w:r>
    </w:p>
    <w:p w14:paraId="7625C6B9">
      <w:pPr>
        <w:pStyle w:val="23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>D. Hire more staff</w:t>
      </w:r>
    </w:p>
    <w:p w14:paraId="315B9703">
      <w:pPr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>✅ Correct Answer: C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br w:type="textWrapping"/>
      </w:r>
    </w:p>
    <w:p w14:paraId="66F071CF">
      <w:pPr>
        <w:pStyle w:val="29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>4. Which of the following is a physical access control?</w:t>
      </w:r>
    </w:p>
    <w:p w14:paraId="587887C4">
      <w:pPr>
        <w:pStyle w:val="23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>A. Password policy</w:t>
      </w:r>
    </w:p>
    <w:p w14:paraId="03017936">
      <w:pPr>
        <w:pStyle w:val="23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>B. Encryption key</w:t>
      </w:r>
    </w:p>
    <w:p w14:paraId="682043DA">
      <w:pPr>
        <w:pStyle w:val="23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>C. Security guard</w:t>
      </w:r>
    </w:p>
    <w:p w14:paraId="005B6AD6">
      <w:pPr>
        <w:pStyle w:val="23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>D. Access logs</w:t>
      </w:r>
    </w:p>
    <w:p w14:paraId="04A129F8">
      <w:pPr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>✅ Correct Answer: C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br w:type="textWrapping"/>
      </w:r>
    </w:p>
    <w:p w14:paraId="64A411D5">
      <w:pPr>
        <w:pStyle w:val="29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>5. Who decides access permissions in Discretionary Access Control (DAC)?</w:t>
      </w:r>
    </w:p>
    <w:p w14:paraId="063BC87E">
      <w:pPr>
        <w:pStyle w:val="23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>A. The system admin only</w:t>
      </w:r>
    </w:p>
    <w:p w14:paraId="755A7B69">
      <w:pPr>
        <w:pStyle w:val="23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>B. The government</w:t>
      </w:r>
    </w:p>
    <w:p w14:paraId="253C8842">
      <w:pPr>
        <w:pStyle w:val="23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>C. The owner of the object</w:t>
      </w:r>
    </w:p>
    <w:p w14:paraId="48E69E90">
      <w:pPr>
        <w:pStyle w:val="23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>D. The security team</w:t>
      </w:r>
    </w:p>
    <w:p w14:paraId="496D6F14">
      <w:pPr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>✅ Correct Answer: C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br w:type="textWrapping"/>
      </w:r>
    </w:p>
    <w:p w14:paraId="69D0FEBE">
      <w:pPr>
        <w:pStyle w:val="29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>6. What is a privileged account?</w:t>
      </w:r>
    </w:p>
    <w:p w14:paraId="6B11DDF3">
      <w:pPr>
        <w:pStyle w:val="23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>A. An expired user account</w:t>
      </w:r>
    </w:p>
    <w:p w14:paraId="67FE240C">
      <w:pPr>
        <w:pStyle w:val="23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>B. An account with no access</w:t>
      </w:r>
    </w:p>
    <w:p w14:paraId="3D8C00BF">
      <w:pPr>
        <w:pStyle w:val="23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>C. An account with admin-level permissions</w:t>
      </w:r>
    </w:p>
    <w:p w14:paraId="7CF3D8B4">
      <w:pPr>
        <w:pStyle w:val="23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>D. A guest account</w:t>
      </w:r>
    </w:p>
    <w:p w14:paraId="1A9B392F">
      <w:pPr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>✅ Correct Answer: C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br w:type="textWrapping"/>
      </w:r>
    </w:p>
    <w:p w14:paraId="185C0F0B">
      <w:pPr>
        <w:pStyle w:val="29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>7. What is user provisioning?</w:t>
      </w:r>
    </w:p>
    <w:p w14:paraId="11B2B336">
      <w:pPr>
        <w:pStyle w:val="23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>A. Giving users access, changing or deleting it as needed</w:t>
      </w:r>
    </w:p>
    <w:p w14:paraId="19468A2D">
      <w:pPr>
        <w:pStyle w:val="23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>B. Monitoring network logs</w:t>
      </w:r>
    </w:p>
    <w:p w14:paraId="33729089">
      <w:pPr>
        <w:pStyle w:val="23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>C. Encrypting user files</w:t>
      </w:r>
    </w:p>
    <w:p w14:paraId="67F5A9D1">
      <w:pPr>
        <w:pStyle w:val="23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>D. Blocking unused accounts</w:t>
      </w:r>
    </w:p>
    <w:p w14:paraId="58843938">
      <w:pPr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>✅ Correct Answer: A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br w:type="textWrapping"/>
      </w:r>
    </w:p>
    <w:p w14:paraId="234E2ADD">
      <w:pPr>
        <w:pStyle w:val="29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>8. What is the purpose of a mantrap?</w:t>
      </w:r>
    </w:p>
    <w:p w14:paraId="1EF9FDC0">
      <w:pPr>
        <w:pStyle w:val="23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>A. Allowing two people to enter at once</w:t>
      </w:r>
    </w:p>
    <w:p w14:paraId="1A9BAE3C">
      <w:pPr>
        <w:pStyle w:val="23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>B. Preventing tailgating by controlling access through two doors</w:t>
      </w:r>
    </w:p>
    <w:p w14:paraId="146592CD">
      <w:pPr>
        <w:pStyle w:val="23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>C. Enhancing video surveillance</w:t>
      </w:r>
    </w:p>
    <w:p w14:paraId="580C7A0F">
      <w:pPr>
        <w:pStyle w:val="23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>D. Managing user passwords</w:t>
      </w:r>
    </w:p>
    <w:p w14:paraId="3B83E332">
      <w:pPr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>✅ Correct Answer: B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br w:type="textWrapping"/>
      </w:r>
    </w:p>
    <w:p w14:paraId="0DC6122A">
      <w:pPr>
        <w:pStyle w:val="29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>9. Which one is considered a logical access control?</w:t>
      </w:r>
    </w:p>
    <w:p w14:paraId="505A1AAA">
      <w:pPr>
        <w:pStyle w:val="23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>A. Guard dog</w:t>
      </w:r>
    </w:p>
    <w:p w14:paraId="33AE0432">
      <w:pPr>
        <w:pStyle w:val="23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>B. Swipe card</w:t>
      </w:r>
    </w:p>
    <w:p w14:paraId="298210FB">
      <w:pPr>
        <w:pStyle w:val="23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>C. Configuration setting in a software system</w:t>
      </w:r>
    </w:p>
    <w:p w14:paraId="4599B40A">
      <w:pPr>
        <w:pStyle w:val="23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>D. Locked door</w:t>
      </w:r>
    </w:p>
    <w:p w14:paraId="3B5631B7">
      <w:pPr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>✅ Correct Answer: C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br w:type="textWrapping"/>
      </w:r>
    </w:p>
    <w:p w14:paraId="1277ABC0">
      <w:pPr>
        <w:pStyle w:val="29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>10. What is an insider threat?</w:t>
      </w:r>
    </w:p>
    <w:p w14:paraId="4681D98D">
      <w:pPr>
        <w:pStyle w:val="23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>A. A hacker from outside</w:t>
      </w:r>
    </w:p>
    <w:p w14:paraId="41D978F3">
      <w:pPr>
        <w:pStyle w:val="23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>B. A broken system</w:t>
      </w:r>
    </w:p>
    <w:p w14:paraId="08A98C53">
      <w:pPr>
        <w:pStyle w:val="23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>C. A trusted person who may cause harm</w:t>
      </w:r>
    </w:p>
    <w:p w14:paraId="572342D1">
      <w:pPr>
        <w:pStyle w:val="23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>D. A firewall update</w:t>
      </w:r>
    </w:p>
    <w:p w14:paraId="28EABC3F">
      <w:pPr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>✅ Correct Answer: C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br w:type="textWrapping"/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0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3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2A5C4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qFormat="1" w:uiPriority="99" w:semiHidden="0" w:name="List"/>
    <w:lsdException w:qFormat="1" w:uiPriority="99" w:semiHidden="0" w:name="List Bullet"/>
    <w:lsdException w:qFormat="1" w:uiPriority="99" w:semiHidden="0" w:name="List Number"/>
    <w:lsdException w:qFormat="1" w:uiPriority="99" w:semiHidden="0" w:name="List 2"/>
    <w:lsdException w:qFormat="1"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99" w:semiHidden="0" w:name="Body Text"/>
    <w:lsdException w:uiPriority="99" w:name="Body Text Indent"/>
    <w:lsdException w:qFormat="1" w:uiPriority="99" w:semiHidden="0" w:name="List Continue"/>
    <w:lsdException w:qFormat="1"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9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40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1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6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5"/>
    <w:unhideWhenUsed/>
    <w:qFormat/>
    <w:uiPriority w:val="99"/>
    <w:pPr>
      <w:spacing w:after="120"/>
    </w:pPr>
  </w:style>
  <w:style w:type="paragraph" w:styleId="14">
    <w:name w:val="Body Text 2"/>
    <w:basedOn w:val="1"/>
    <w:link w:val="146"/>
    <w:unhideWhenUsed/>
    <w:uiPriority w:val="99"/>
    <w:pPr>
      <w:spacing w:after="120" w:line="480" w:lineRule="auto"/>
    </w:pPr>
  </w:style>
  <w:style w:type="paragraph" w:styleId="15">
    <w:name w:val="Body Text 3"/>
    <w:basedOn w:val="1"/>
    <w:link w:val="147"/>
    <w:unhideWhenUsed/>
    <w:qFormat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7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1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22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23">
    <w:name w:val="List Bullet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24">
    <w:name w:val="List Bullet 2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25">
    <w:name w:val="List Bullet 3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26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27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28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29">
    <w:name w:val="List Number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30">
    <w:name w:val="List Number 2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31">
    <w:name w:val="List Number 3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32">
    <w:name w:val="macro"/>
    <w:link w:val="148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33">
    <w:name w:val="Normal (Web)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34">
    <w:name w:val="Strong"/>
    <w:basedOn w:val="11"/>
    <w:qFormat/>
    <w:uiPriority w:val="22"/>
    <w:rPr>
      <w:b/>
      <w:bCs/>
    </w:rPr>
  </w:style>
  <w:style w:type="paragraph" w:styleId="35">
    <w:name w:val="Subtitle"/>
    <w:basedOn w:val="1"/>
    <w:next w:val="1"/>
    <w:link w:val="143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6">
    <w:name w:val="Table Grid"/>
    <w:basedOn w:val="1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7">
    <w:name w:val="Title"/>
    <w:basedOn w:val="1"/>
    <w:next w:val="1"/>
    <w:link w:val="142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8">
    <w:name w:val="Light Shading"/>
    <w:basedOn w:val="1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9">
    <w:name w:val="Light Shading Accent 1"/>
    <w:basedOn w:val="1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40">
    <w:name w:val="Light Shading Accent 2"/>
    <w:basedOn w:val="1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1">
    <w:name w:val="Light Shading Accent 3"/>
    <w:basedOn w:val="1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2">
    <w:name w:val="Light Shading Accent 4"/>
    <w:basedOn w:val="1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3">
    <w:name w:val="Light Shading Accent 5"/>
    <w:basedOn w:val="1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4">
    <w:name w:val="Light Shading Accent 6"/>
    <w:basedOn w:val="1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5">
    <w:name w:val="Light List"/>
    <w:basedOn w:val="1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6">
    <w:name w:val="Light List Accent 1"/>
    <w:basedOn w:val="1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7">
    <w:name w:val="Light List Accent 2"/>
    <w:basedOn w:val="1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8">
    <w:name w:val="Light List Accent 3"/>
    <w:basedOn w:val="1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9">
    <w:name w:val="Light List Accent 4"/>
    <w:basedOn w:val="1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50">
    <w:name w:val="Light List Accent 5"/>
    <w:basedOn w:val="1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1">
    <w:name w:val="Light List Accent 6"/>
    <w:basedOn w:val="1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2">
    <w:name w:val="Light Grid"/>
    <w:basedOn w:val="1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3">
    <w:name w:val="Light Grid Accent 1"/>
    <w:basedOn w:val="1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4">
    <w:name w:val="Light Grid Accent 2"/>
    <w:basedOn w:val="1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5">
    <w:name w:val="Light Grid Accent 3"/>
    <w:basedOn w:val="1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6">
    <w:name w:val="Light Grid Accent 4"/>
    <w:basedOn w:val="1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7">
    <w:name w:val="Light Grid Accent 5"/>
    <w:basedOn w:val="1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8">
    <w:name w:val="Light Grid Accent 6"/>
    <w:basedOn w:val="1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9">
    <w:name w:val="Medium Shading 1"/>
    <w:basedOn w:val="1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1"/>
    <w:basedOn w:val="1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2"/>
    <w:basedOn w:val="1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3"/>
    <w:basedOn w:val="1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4"/>
    <w:basedOn w:val="1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5"/>
    <w:basedOn w:val="1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1 Accent 6"/>
    <w:basedOn w:val="1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6">
    <w:name w:val="Medium Shading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1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3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4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5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Shading 2 Accent 6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3">
    <w:name w:val="Medium Lis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4">
    <w:name w:val="Medium List 1 Accen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5">
    <w:name w:val="Medium List 1 Accent 2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6">
    <w:name w:val="Medium List 1 Accent 3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7">
    <w:name w:val="Medium List 1 Accent 4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8">
    <w:name w:val="Medium List 1 Accent 5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9">
    <w:name w:val="Medium List 1 Accent 6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80">
    <w:name w:val="Medium Lis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1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3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4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5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List 2 Accent 6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7">
    <w:name w:val="Medium Grid 1"/>
    <w:basedOn w:val="1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8">
    <w:name w:val="Medium Grid 1 Accent 1"/>
    <w:basedOn w:val="1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9">
    <w:name w:val="Medium Grid 1 Accent 2"/>
    <w:basedOn w:val="1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90">
    <w:name w:val="Medium Grid 1 Accent 3"/>
    <w:basedOn w:val="1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1">
    <w:name w:val="Medium Grid 1 Accent 4"/>
    <w:basedOn w:val="1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2">
    <w:name w:val="Medium Grid 1 Accent 5"/>
    <w:basedOn w:val="1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3">
    <w:name w:val="Medium Grid 1 Accent 6"/>
    <w:basedOn w:val="1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4">
    <w:name w:val="Medium Grid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1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3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4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5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2 Accent 6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1">
    <w:name w:val="Medium Grid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2">
    <w:name w:val="Medium Grid 3 Accent 1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3">
    <w:name w:val="Medium Grid 3 Accent 2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4">
    <w:name w:val="Medium Grid 3 Accent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5">
    <w:name w:val="Medium Grid 3 Accent 4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6">
    <w:name w:val="Medium Grid 3 Accent 5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7">
    <w:name w:val="Medium Grid 3 Accent 6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8">
    <w:name w:val="Dark List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9">
    <w:name w:val="Dark List Accent 1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10">
    <w:name w:val="Dark List Accent 2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1">
    <w:name w:val="Dark List Accent 3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2">
    <w:name w:val="Dark List Accent 4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3">
    <w:name w:val="Dark List Accent 5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4">
    <w:name w:val="Dark List Accent 6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5">
    <w:name w:val="Colorful Shading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1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2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Shading Accent 3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9">
    <w:name w:val="Colorful Shading Accent 4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5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Shading Accent 6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2">
    <w:name w:val="Colorful List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3">
    <w:name w:val="Colorful List Accent 1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4">
    <w:name w:val="Colorful List Accent 2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5">
    <w:name w:val="Colorful List Accent 3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6">
    <w:name w:val="Colorful List Accent 4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7">
    <w:name w:val="Colorful List Accent 5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8">
    <w:name w:val="Colorful List Accent 6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9">
    <w:name w:val="Colorful Grid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30">
    <w:name w:val="Colorful Grid Accent 1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1">
    <w:name w:val="Colorful Grid Accent 2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2">
    <w:name w:val="Colorful Grid Accent 3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3">
    <w:name w:val="Colorful Grid Accent 4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4">
    <w:name w:val="Colorful Grid Accent 5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5">
    <w:name w:val="Colorful Grid Accent 6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6">
    <w:name w:val="Header Char"/>
    <w:basedOn w:val="11"/>
    <w:link w:val="19"/>
    <w:uiPriority w:val="99"/>
  </w:style>
  <w:style w:type="character" w:customStyle="1" w:styleId="137">
    <w:name w:val="Footer Char"/>
    <w:basedOn w:val="11"/>
    <w:link w:val="18"/>
    <w:uiPriority w:val="99"/>
  </w:style>
  <w:style w:type="paragraph" w:styleId="138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9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40">
    <w:name w:val="Heading 2 Char"/>
    <w:basedOn w:val="11"/>
    <w:link w:val="3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1">
    <w:name w:val="Heading 3 Char"/>
    <w:basedOn w:val="11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2">
    <w:name w:val="Title Char"/>
    <w:basedOn w:val="11"/>
    <w:link w:val="37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3">
    <w:name w:val="Subtitle Char"/>
    <w:basedOn w:val="11"/>
    <w:link w:val="35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4">
    <w:name w:val="List Paragraph"/>
    <w:basedOn w:val="1"/>
    <w:qFormat/>
    <w:uiPriority w:val="34"/>
    <w:pPr>
      <w:ind w:left="720"/>
      <w:contextualSpacing/>
    </w:pPr>
  </w:style>
  <w:style w:type="character" w:customStyle="1" w:styleId="145">
    <w:name w:val="Body Text Char"/>
    <w:basedOn w:val="11"/>
    <w:link w:val="13"/>
    <w:qFormat/>
    <w:uiPriority w:val="99"/>
  </w:style>
  <w:style w:type="character" w:customStyle="1" w:styleId="146">
    <w:name w:val="Body Text 2 Char"/>
    <w:basedOn w:val="11"/>
    <w:link w:val="14"/>
    <w:uiPriority w:val="99"/>
  </w:style>
  <w:style w:type="character" w:customStyle="1" w:styleId="147">
    <w:name w:val="Body Text 3 Char"/>
    <w:basedOn w:val="11"/>
    <w:link w:val="15"/>
    <w:qFormat/>
    <w:uiPriority w:val="99"/>
    <w:rPr>
      <w:sz w:val="16"/>
      <w:szCs w:val="16"/>
    </w:rPr>
  </w:style>
  <w:style w:type="character" w:customStyle="1" w:styleId="148">
    <w:name w:val="Macro Text Char"/>
    <w:basedOn w:val="11"/>
    <w:link w:val="32"/>
    <w:uiPriority w:val="99"/>
    <w:rPr>
      <w:rFonts w:ascii="Courier" w:hAnsi="Courier"/>
      <w:sz w:val="20"/>
      <w:szCs w:val="20"/>
    </w:rPr>
  </w:style>
  <w:style w:type="paragraph" w:styleId="149">
    <w:name w:val="Quote"/>
    <w:basedOn w:val="1"/>
    <w:next w:val="1"/>
    <w:link w:val="150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Quote Char"/>
    <w:basedOn w:val="11"/>
    <w:link w:val="149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1">
    <w:name w:val="Heading 4 Char"/>
    <w:basedOn w:val="11"/>
    <w:link w:val="5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2">
    <w:name w:val="Heading 5 Char"/>
    <w:basedOn w:val="11"/>
    <w:link w:val="6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3">
    <w:name w:val="Heading 6 Char"/>
    <w:basedOn w:val="11"/>
    <w:link w:val="7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4">
    <w:name w:val="Heading 7 Char"/>
    <w:basedOn w:val="11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5">
    <w:name w:val="Heading 8 Char"/>
    <w:basedOn w:val="11"/>
    <w:link w:val="9"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6">
    <w:name w:val="Heading 9 Char"/>
    <w:basedOn w:val="11"/>
    <w:link w:val="10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7">
    <w:name w:val="Intense Quote"/>
    <w:basedOn w:val="1"/>
    <w:next w:val="1"/>
    <w:link w:val="158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Intense Quote Char"/>
    <w:basedOn w:val="11"/>
    <w:link w:val="157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9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60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1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2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3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4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Office_12.2.0.21936_F1E327BC-269C-435d-A152-05C5408002CA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Javed Yousaf Rana</cp:lastModifiedBy>
  <dcterms:modified xsi:type="dcterms:W3CDTF">2025-07-20T09:41:46Z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2057-12.2.0.21936</vt:lpwstr>
  </property>
  <property fmtid="{D5CDD505-2E9C-101B-9397-08002B2CF9AE}" pid="3" name="ICV">
    <vt:lpwstr>6A22D30A860546B99E400D5DEB9EA3E7_12</vt:lpwstr>
  </property>
</Properties>
</file>