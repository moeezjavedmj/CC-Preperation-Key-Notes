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F84B5">
      <w:pPr>
        <w:pStyle w:val="37"/>
        <w:rPr>
          <w:rFonts w:hint="default" w:ascii="Times New Roman" w:hAnsi="Times New Roman" w:cs="Times New Roman"/>
          <w:color w:val="auto"/>
          <w:sz w:val="56"/>
          <w:szCs w:val="56"/>
        </w:rPr>
      </w:pPr>
      <w:r>
        <w:rPr>
          <w:rFonts w:hint="default" w:ascii="Times New Roman" w:hAnsi="Times New Roman" w:cs="Times New Roman"/>
          <w:color w:val="auto"/>
          <w:sz w:val="56"/>
          <w:szCs w:val="56"/>
        </w:rPr>
        <w:t>Chapter 1: Security Principles - CC Exam Preparation</w:t>
      </w:r>
    </w:p>
    <w:p w14:paraId="3EC419D1"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Easy Terminology Definitions</w:t>
      </w:r>
    </w:p>
    <w:p w14:paraId="6F545CA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🔐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CIA Triad (Core Security Concepts)</w:t>
      </w:r>
    </w:p>
    <w:p w14:paraId="4ED7C338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Confidentiality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Keeping data secret from people who shouldn’t see it.</w:t>
      </w:r>
    </w:p>
    <w:p w14:paraId="6DA7B4D6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Integrity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Making sure data is not changed without permission.</w:t>
      </w:r>
    </w:p>
    <w:p w14:paraId="74784C86">
      <w:pPr>
        <w:pStyle w:val="33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Style w:val="34"/>
          <w:rFonts w:hint="default" w:ascii="Times New Roman" w:hAnsi="Times New Roman" w:cs="Times New Roman"/>
          <w:color w:val="auto"/>
          <w:sz w:val="28"/>
          <w:szCs w:val="28"/>
        </w:rPr>
        <w:t>Availability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– Ensuring authorized users can access data when they need it.</w:t>
      </w:r>
    </w:p>
    <w:p w14:paraId="02F746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41749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🧠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Key Terms in Simple Language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6608"/>
      </w:tblGrid>
      <w:tr w14:paraId="6A784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E287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1B4ECC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Explanation</w:t>
            </w:r>
          </w:p>
        </w:tc>
      </w:tr>
      <w:tr w14:paraId="435F5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94F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/>
            <w:vAlign w:val="center"/>
          </w:tcPr>
          <w:p w14:paraId="0153C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Proving who you are (like logging in with a password or fingerprint).</w:t>
            </w:r>
          </w:p>
        </w:tc>
      </w:tr>
      <w:tr w14:paraId="2765C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962B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shd w:val="clear"/>
            <w:vAlign w:val="center"/>
          </w:tcPr>
          <w:p w14:paraId="1F422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Getting permission to access something (like opening a file you’re allowed to see).</w:t>
            </w:r>
          </w:p>
        </w:tc>
      </w:tr>
      <w:tr w14:paraId="01553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1DB9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Non-repudiation</w:t>
            </w:r>
          </w:p>
        </w:tc>
        <w:tc>
          <w:tcPr>
            <w:tcW w:w="0" w:type="auto"/>
            <w:shd w:val="clear"/>
            <w:vAlign w:val="center"/>
          </w:tcPr>
          <w:p w14:paraId="21D418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No one can deny they did something (e.g., sending a message).</w:t>
            </w:r>
          </w:p>
        </w:tc>
      </w:tr>
      <w:tr w14:paraId="6BBF15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9DAF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Privacy</w:t>
            </w:r>
          </w:p>
        </w:tc>
        <w:tc>
          <w:tcPr>
            <w:tcW w:w="0" w:type="auto"/>
            <w:shd w:val="clear"/>
            <w:vAlign w:val="center"/>
          </w:tcPr>
          <w:p w14:paraId="26ABC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Keeping personal information safe and not shared without consent.</w:t>
            </w:r>
          </w:p>
        </w:tc>
      </w:tr>
      <w:tr w14:paraId="6AA792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41CF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Risk</w:t>
            </w:r>
          </w:p>
        </w:tc>
        <w:tc>
          <w:tcPr>
            <w:tcW w:w="0" w:type="auto"/>
            <w:shd w:val="clear"/>
            <w:vAlign w:val="center"/>
          </w:tcPr>
          <w:p w14:paraId="634490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chance that something bad (like a cyberattack) could happen.</w:t>
            </w:r>
          </w:p>
        </w:tc>
      </w:tr>
      <w:tr w14:paraId="77D81A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673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Threat</w:t>
            </w:r>
          </w:p>
        </w:tc>
        <w:tc>
          <w:tcPr>
            <w:tcW w:w="0" w:type="auto"/>
            <w:shd w:val="clear"/>
            <w:vAlign w:val="center"/>
          </w:tcPr>
          <w:p w14:paraId="26F734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Anything that could cause harm (e.g., hackers, viruses).</w:t>
            </w:r>
          </w:p>
        </w:tc>
      </w:tr>
      <w:tr w14:paraId="6702FF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06D0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Vulnerability</w:t>
            </w:r>
          </w:p>
        </w:tc>
        <w:tc>
          <w:tcPr>
            <w:tcW w:w="0" w:type="auto"/>
            <w:shd w:val="clear"/>
            <w:vAlign w:val="center"/>
          </w:tcPr>
          <w:p w14:paraId="2BE3D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weakness that could be attacked (e.g., outdated software).</w:t>
            </w:r>
          </w:p>
        </w:tc>
      </w:tr>
      <w:tr w14:paraId="05B0F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A93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Asset</w:t>
            </w:r>
          </w:p>
        </w:tc>
        <w:tc>
          <w:tcPr>
            <w:tcW w:w="0" w:type="auto"/>
            <w:shd w:val="clear"/>
            <w:vAlign w:val="center"/>
          </w:tcPr>
          <w:p w14:paraId="6E237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Something valuable to protect (e.g., computers, data).</w:t>
            </w:r>
          </w:p>
        </w:tc>
      </w:tr>
      <w:tr w14:paraId="7D393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995F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  <w:tc>
          <w:tcPr>
            <w:tcW w:w="0" w:type="auto"/>
            <w:shd w:val="clear"/>
            <w:vAlign w:val="center"/>
          </w:tcPr>
          <w:p w14:paraId="40D13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The damage or harm caused if a risk happens.</w:t>
            </w:r>
          </w:p>
        </w:tc>
      </w:tr>
      <w:tr w14:paraId="1CF49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A73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Probability</w:t>
            </w:r>
          </w:p>
        </w:tc>
        <w:tc>
          <w:tcPr>
            <w:tcW w:w="0" w:type="auto"/>
            <w:shd w:val="clear"/>
            <w:vAlign w:val="center"/>
          </w:tcPr>
          <w:p w14:paraId="67EE38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How likely a risk is to happen.</w:t>
            </w:r>
          </w:p>
        </w:tc>
      </w:tr>
      <w:tr w14:paraId="482AD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1A4F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Risk Management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center"/>
          </w:tcPr>
          <w:p w14:paraId="59F70E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Finding and dealing with risks in the best way.</w:t>
            </w:r>
          </w:p>
        </w:tc>
      </w:tr>
    </w:tbl>
    <w:p w14:paraId="5B7B5E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90C9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🛠️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Security Controls (Ways to Protect Systems)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7"/>
        <w:gridCol w:w="2854"/>
        <w:gridCol w:w="3169"/>
      </w:tblGrid>
      <w:tr w14:paraId="45C699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F2B8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0412A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492AE7F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Examples</w:t>
            </w:r>
          </w:p>
        </w:tc>
      </w:tr>
      <w:tr w14:paraId="1B846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244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Physical Controls</w:t>
            </w:r>
          </w:p>
        </w:tc>
        <w:tc>
          <w:tcPr>
            <w:tcW w:w="0" w:type="auto"/>
            <w:shd w:val="clear"/>
            <w:vAlign w:val="center"/>
          </w:tcPr>
          <w:p w14:paraId="784C78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Protect with physical tools</w:t>
            </w:r>
          </w:p>
        </w:tc>
        <w:tc>
          <w:tcPr>
            <w:tcW w:w="0" w:type="auto"/>
            <w:shd w:val="clear"/>
            <w:vAlign w:val="center"/>
          </w:tcPr>
          <w:p w14:paraId="6E2E58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Locks, security guards, fences</w:t>
            </w:r>
          </w:p>
        </w:tc>
      </w:tr>
      <w:tr w14:paraId="1DC4A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8901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Technical Controls</w:t>
            </w:r>
          </w:p>
        </w:tc>
        <w:tc>
          <w:tcPr>
            <w:tcW w:w="0" w:type="auto"/>
            <w:shd w:val="clear"/>
            <w:vAlign w:val="center"/>
          </w:tcPr>
          <w:p w14:paraId="02913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Protect with technology</w:t>
            </w:r>
          </w:p>
        </w:tc>
        <w:tc>
          <w:tcPr>
            <w:tcW w:w="0" w:type="auto"/>
            <w:shd w:val="clear"/>
            <w:vAlign w:val="center"/>
          </w:tcPr>
          <w:p w14:paraId="5DD0AE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Firewalls, antivirus, encryption</w:t>
            </w:r>
          </w:p>
        </w:tc>
      </w:tr>
      <w:tr w14:paraId="6E305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4FC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Administrative Controls</w:t>
            </w:r>
          </w:p>
        </w:tc>
        <w:tc>
          <w:tcPr>
            <w:tcW w:w="0" w:type="auto"/>
            <w:shd w:val="clear"/>
            <w:vAlign w:val="center"/>
          </w:tcPr>
          <w:p w14:paraId="10A6EB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Protect using rules or policies</w:t>
            </w:r>
          </w:p>
        </w:tc>
        <w:tc>
          <w:tcPr>
            <w:tcW w:w="0" w:type="auto"/>
            <w:shd w:val="clear"/>
            <w:vAlign w:val="center"/>
          </w:tcPr>
          <w:p w14:paraId="4AAA18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User access rules, training, audits</w:t>
            </w:r>
          </w:p>
        </w:tc>
      </w:tr>
    </w:tbl>
    <w:p w14:paraId="4DE72E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F52F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🎯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Risk Treatment Options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3"/>
        <w:gridCol w:w="5409"/>
      </w:tblGrid>
      <w:tr w14:paraId="30264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342E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Option</w:t>
            </w:r>
          </w:p>
        </w:tc>
        <w:tc>
          <w:tcPr>
            <w:tcW w:w="0" w:type="auto"/>
            <w:shd w:val="clear"/>
            <w:vAlign w:val="center"/>
          </w:tcPr>
          <w:p w14:paraId="56F983B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What It Means</w:t>
            </w:r>
          </w:p>
        </w:tc>
      </w:tr>
      <w:tr w14:paraId="24EEFE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1F99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Accept the risk</w:t>
            </w:r>
          </w:p>
        </w:tc>
        <w:tc>
          <w:tcPr>
            <w:tcW w:w="0" w:type="auto"/>
            <w:shd w:val="clear"/>
            <w:vAlign w:val="center"/>
          </w:tcPr>
          <w:p w14:paraId="7C527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Do nothing, live with it.</w:t>
            </w:r>
          </w:p>
        </w:tc>
      </w:tr>
      <w:tr w14:paraId="2978FB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1A3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Avoid the risk</w:t>
            </w:r>
          </w:p>
        </w:tc>
        <w:tc>
          <w:tcPr>
            <w:tcW w:w="0" w:type="auto"/>
            <w:shd w:val="clear"/>
            <w:vAlign w:val="center"/>
          </w:tcPr>
          <w:p w14:paraId="43FCE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Stop the activity causing the risk.</w:t>
            </w:r>
          </w:p>
        </w:tc>
      </w:tr>
      <w:tr w14:paraId="4BE737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D3D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Mitigate the risk</w:t>
            </w:r>
          </w:p>
        </w:tc>
        <w:tc>
          <w:tcPr>
            <w:tcW w:w="0" w:type="auto"/>
            <w:shd w:val="clear"/>
            <w:vAlign w:val="center"/>
          </w:tcPr>
          <w:p w14:paraId="021997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Reduce the chance or damage.</w:t>
            </w:r>
          </w:p>
        </w:tc>
      </w:tr>
      <w:tr w14:paraId="0AF053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82C4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Transfer the risk</w:t>
            </w:r>
          </w:p>
        </w:tc>
        <w:tc>
          <w:tcPr>
            <w:tcW w:w="0" w:type="auto"/>
            <w:shd w:val="clear"/>
            <w:vAlign w:val="center"/>
          </w:tcPr>
          <w:p w14:paraId="2E819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Pay someone else to take it on (e.g., insurance).</w:t>
            </w:r>
          </w:p>
        </w:tc>
      </w:tr>
    </w:tbl>
    <w:p w14:paraId="2A4C13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A3CD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🧑‍💼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Governance Elements (Management Tools)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1"/>
        <w:gridCol w:w="4484"/>
      </w:tblGrid>
      <w:tr w14:paraId="769C5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29A7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Element</w:t>
            </w:r>
          </w:p>
        </w:tc>
        <w:tc>
          <w:tcPr>
            <w:tcW w:w="0" w:type="auto"/>
            <w:shd w:val="clear"/>
            <w:vAlign w:val="center"/>
          </w:tcPr>
          <w:p w14:paraId="1B3544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Meaning</w:t>
            </w:r>
          </w:p>
        </w:tc>
      </w:tr>
      <w:tr w14:paraId="3B90E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3BA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Policies</w:t>
            </w:r>
          </w:p>
        </w:tc>
        <w:tc>
          <w:tcPr>
            <w:tcW w:w="0" w:type="auto"/>
            <w:shd w:val="clear"/>
            <w:vAlign w:val="center"/>
          </w:tcPr>
          <w:p w14:paraId="29689F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High-level rules made by management.</w:t>
            </w:r>
          </w:p>
        </w:tc>
      </w:tr>
      <w:tr w14:paraId="19FC7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8D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Standards</w:t>
            </w:r>
          </w:p>
        </w:tc>
        <w:tc>
          <w:tcPr>
            <w:tcW w:w="0" w:type="auto"/>
            <w:shd w:val="clear"/>
            <w:vAlign w:val="center"/>
          </w:tcPr>
          <w:p w14:paraId="05C29A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Accepted ways to do things correctly.</w:t>
            </w:r>
          </w:p>
        </w:tc>
      </w:tr>
      <w:tr w14:paraId="26E1AD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816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Procedures</w:t>
            </w:r>
          </w:p>
        </w:tc>
        <w:tc>
          <w:tcPr>
            <w:tcW w:w="0" w:type="auto"/>
            <w:shd w:val="clear"/>
            <w:vAlign w:val="center"/>
          </w:tcPr>
          <w:p w14:paraId="73A55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Step-by-step instructions.</w:t>
            </w:r>
          </w:p>
        </w:tc>
      </w:tr>
      <w:tr w14:paraId="026E61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7907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Regulations</w:t>
            </w:r>
          </w:p>
        </w:tc>
        <w:tc>
          <w:tcPr>
            <w:tcW w:w="0" w:type="auto"/>
            <w:shd w:val="clear"/>
            <w:vAlign w:val="center"/>
          </w:tcPr>
          <w:p w14:paraId="75AC77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Legal rules made by governments.</w:t>
            </w:r>
          </w:p>
        </w:tc>
      </w:tr>
    </w:tbl>
    <w:p w14:paraId="4B5A43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C77A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🧬 </w:t>
      </w:r>
      <w:r>
        <w:rPr>
          <w:rStyle w:val="34"/>
          <w:rFonts w:hint="default" w:ascii="Times New Roman" w:hAnsi="Times New Roman" w:cs="Times New Roman"/>
          <w:b/>
          <w:bCs/>
          <w:color w:val="auto"/>
          <w:sz w:val="24"/>
          <w:szCs w:val="24"/>
        </w:rPr>
        <w:t>Other Common Terms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1"/>
        <w:gridCol w:w="5299"/>
      </w:tblGrid>
      <w:tr w14:paraId="7E9F96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B121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Term</w:t>
            </w:r>
          </w:p>
        </w:tc>
        <w:tc>
          <w:tcPr>
            <w:tcW w:w="0" w:type="auto"/>
            <w:shd w:val="clear"/>
            <w:vAlign w:val="center"/>
          </w:tcPr>
          <w:p w14:paraId="24015B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Simple Meaning</w:t>
            </w:r>
          </w:p>
        </w:tc>
      </w:tr>
      <w:tr w14:paraId="69285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FB5E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Encryption</w:t>
            </w:r>
          </w:p>
        </w:tc>
        <w:tc>
          <w:tcPr>
            <w:tcW w:w="0" w:type="auto"/>
            <w:shd w:val="clear"/>
            <w:vAlign w:val="center"/>
          </w:tcPr>
          <w:p w14:paraId="56928F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Scrambling data so only authorized people can read it.</w:t>
            </w:r>
          </w:p>
        </w:tc>
      </w:tr>
      <w:tr w14:paraId="43BCF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F5A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Token</w:t>
            </w:r>
          </w:p>
        </w:tc>
        <w:tc>
          <w:tcPr>
            <w:tcW w:w="0" w:type="auto"/>
            <w:shd w:val="clear"/>
            <w:vAlign w:val="center"/>
          </w:tcPr>
          <w:p w14:paraId="38E22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physical item (like a smart card) used to verify identity.</w:t>
            </w:r>
          </w:p>
        </w:tc>
      </w:tr>
      <w:tr w14:paraId="37C4A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59F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Biometric</w:t>
            </w:r>
          </w:p>
        </w:tc>
        <w:tc>
          <w:tcPr>
            <w:tcW w:w="0" w:type="auto"/>
            <w:shd w:val="clear"/>
            <w:vAlign w:val="center"/>
          </w:tcPr>
          <w:p w14:paraId="2A743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Using body parts (like fingerprints or eyes) to verify identity.</w:t>
            </w:r>
          </w:p>
        </w:tc>
      </w:tr>
      <w:tr w14:paraId="129D0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B58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Bot</w:t>
            </w:r>
          </w:p>
        </w:tc>
        <w:tc>
          <w:tcPr>
            <w:tcW w:w="0" w:type="auto"/>
            <w:shd w:val="clear"/>
            <w:vAlign w:val="center"/>
          </w:tcPr>
          <w:p w14:paraId="5CC1F1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program that acts automatically, often used by attackers.</w:t>
            </w:r>
          </w:p>
        </w:tc>
      </w:tr>
      <w:tr w14:paraId="426C38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1FD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GDPR</w:t>
            </w:r>
          </w:p>
        </w:tc>
        <w:tc>
          <w:tcPr>
            <w:tcW w:w="0" w:type="auto"/>
            <w:shd w:val="clear"/>
            <w:vAlign w:val="center"/>
          </w:tcPr>
          <w:p w14:paraId="7ADE60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law in Europe that protects people’s private data.</w:t>
            </w:r>
          </w:p>
        </w:tc>
      </w:tr>
      <w:tr w14:paraId="6F57C5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80EA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HIPAA</w:t>
            </w:r>
          </w:p>
        </w:tc>
        <w:tc>
          <w:tcPr>
            <w:tcW w:w="0" w:type="auto"/>
            <w:shd w:val="clear"/>
            <w:vAlign w:val="center"/>
          </w:tcPr>
          <w:p w14:paraId="136151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A U.S. law that protects health information.</w:t>
            </w:r>
          </w:p>
        </w:tc>
      </w:tr>
      <w:tr w14:paraId="7F496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FEE5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Multi-Factor Authentication (MFA)</w:t>
            </w:r>
          </w:p>
        </w:tc>
        <w:tc>
          <w:tcPr>
            <w:tcW w:w="0" w:type="auto"/>
            <w:shd w:val="clear"/>
            <w:vAlign w:val="center"/>
          </w:tcPr>
          <w:p w14:paraId="4E311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Using two or more ways to prove identity (e.g., password + code).</w:t>
            </w:r>
          </w:p>
        </w:tc>
      </w:tr>
      <w:tr w14:paraId="6B3B5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8C5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Criticality</w:t>
            </w:r>
          </w:p>
        </w:tc>
        <w:tc>
          <w:tcPr>
            <w:tcW w:w="0" w:type="auto"/>
            <w:shd w:val="clear"/>
            <w:vAlign w:val="center"/>
          </w:tcPr>
          <w:p w14:paraId="799256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How important something is to your mission.</w:t>
            </w:r>
          </w:p>
        </w:tc>
      </w:tr>
      <w:tr w14:paraId="20F76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481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Style w:val="34"/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System Integrity</w:t>
            </w:r>
          </w:p>
        </w:tc>
        <w:tc>
          <w:tcPr>
            <w:tcW w:w="0" w:type="auto"/>
            <w:shd w:val="clear"/>
            <w:vAlign w:val="center"/>
          </w:tcPr>
          <w:p w14:paraId="13943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Making sure systems run properly without being tampered with.</w:t>
            </w:r>
          </w:p>
        </w:tc>
      </w:tr>
    </w:tbl>
    <w:p w14:paraId="6477A68E">
      <w:pPr>
        <w:pStyle w:val="2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Practice MCQs Based on Chapter 1</w:t>
      </w:r>
    </w:p>
    <w:p w14:paraId="3939B40A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1. Which principle of the CIA triad ensures that data is not modified in an unauthorized way?</w:t>
      </w:r>
    </w:p>
    <w:p w14:paraId="12502B6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Confidentiality</w:t>
      </w:r>
    </w:p>
    <w:p w14:paraId="6D521CA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Availability</w:t>
      </w:r>
    </w:p>
    <w:p w14:paraId="1191959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Authorization</w:t>
      </w:r>
    </w:p>
    <w:p w14:paraId="788E98A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Integrity</w:t>
      </w:r>
    </w:p>
    <w:p w14:paraId="2B0796EB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1319872F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2. What is the best example of a physical security control?</w:t>
      </w:r>
    </w:p>
    <w:p w14:paraId="3FBBF31E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Firewall</w:t>
      </w:r>
    </w:p>
    <w:p w14:paraId="5A1D11F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Password policy</w:t>
      </w:r>
    </w:p>
    <w:p w14:paraId="39D0760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Security camera</w:t>
      </w:r>
    </w:p>
    <w:p w14:paraId="6993ECA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Antivirus software</w:t>
      </w:r>
    </w:p>
    <w:p w14:paraId="348EC2EA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09BE9082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3. What does ‘non-repudiation’ ensure in cybersecurity?</w:t>
      </w:r>
    </w:p>
    <w:p w14:paraId="2822D11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Data is not changed</w:t>
      </w:r>
    </w:p>
    <w:p w14:paraId="30F8F63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Data is always available</w:t>
      </w:r>
    </w:p>
    <w:p w14:paraId="3D1B755B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 user cannot deny their actions</w:t>
      </w:r>
    </w:p>
    <w:p w14:paraId="5FA92B3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Data is hidden from unauthorized users</w:t>
      </w:r>
    </w:p>
    <w:p w14:paraId="646D1709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5CBB6ABF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4. Which of the following is a risk treatment method that involves reducing the chance or impact of a threat?</w:t>
      </w:r>
    </w:p>
    <w:p w14:paraId="59E7305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Avoidance</w:t>
      </w:r>
    </w:p>
    <w:p w14:paraId="1A14ADB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Mitigation</w:t>
      </w:r>
    </w:p>
    <w:p w14:paraId="3F4CCB7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Transference</w:t>
      </w:r>
    </w:p>
    <w:p w14:paraId="03F04FB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Acceptance</w:t>
      </w:r>
    </w:p>
    <w:p w14:paraId="7CB22A4F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B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3E3F56F2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5. An attacker exploiting an outdated server software is an example of:</w:t>
      </w:r>
    </w:p>
    <w:p w14:paraId="5C221A7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Authentication</w:t>
      </w:r>
    </w:p>
    <w:p w14:paraId="598DB9E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Encryption</w:t>
      </w:r>
    </w:p>
    <w:p w14:paraId="043DA0A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Threat vector</w:t>
      </w:r>
    </w:p>
    <w:p w14:paraId="4B6DAAB7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Security policy</w:t>
      </w:r>
    </w:p>
    <w:p w14:paraId="317BEFCE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4F41118A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6. What is the main purpose of encryption?</w:t>
      </w:r>
    </w:p>
    <w:p w14:paraId="76104F07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To restrict access to a network</w:t>
      </w:r>
    </w:p>
    <w:p w14:paraId="29CB3E2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To hide passwords from users</w:t>
      </w:r>
    </w:p>
    <w:p w14:paraId="7E827455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To protect data by making it unreadable without a key</w:t>
      </w:r>
    </w:p>
    <w:p w14:paraId="1AAF7172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To prevent system downtime</w:t>
      </w:r>
    </w:p>
    <w:p w14:paraId="5BE1C042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1002A91A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7. Which of the following best describes a standard?</w:t>
      </w:r>
    </w:p>
    <w:p w14:paraId="0BF28DF3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A detailed legal requirement</w:t>
      </w:r>
    </w:p>
    <w:p w14:paraId="7BDA690C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A broad high-level direction</w:t>
      </w:r>
    </w:p>
    <w:p w14:paraId="0E4DE63A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 best practice used to create policies and procedures</w:t>
      </w:r>
    </w:p>
    <w:p w14:paraId="1736E1A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 step-by-step instruction</w:t>
      </w:r>
    </w:p>
    <w:p w14:paraId="6461C6A6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103224D9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8. Who is responsible for identifying risks in an organization?</w:t>
      </w:r>
    </w:p>
    <w:p w14:paraId="7CB572A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Only the IT department</w:t>
      </w:r>
    </w:p>
    <w:p w14:paraId="705B62B7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Only upper management</w:t>
      </w:r>
    </w:p>
    <w:p w14:paraId="06D8B3E8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Only risk analysts</w:t>
      </w:r>
    </w:p>
    <w:p w14:paraId="6C581597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All employees</w:t>
      </w:r>
    </w:p>
    <w:p w14:paraId="0D546953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D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5856C9CB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9. What term is used to describe the lowest acceptable level of security settings?</w:t>
      </w:r>
    </w:p>
    <w:p w14:paraId="3C03CA78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Encryption</w:t>
      </w:r>
    </w:p>
    <w:p w14:paraId="64FB80C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Policy</w:t>
      </w:r>
    </w:p>
    <w:p w14:paraId="1A8DD85F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Baseline</w:t>
      </w:r>
    </w:p>
    <w:p w14:paraId="781031A1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Regulation</w:t>
      </w:r>
    </w:p>
    <w:p w14:paraId="65986F10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 w14:paraId="3DCC149E">
      <w:pPr>
        <w:pStyle w:val="29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10. What type of control is a policy requiring two people to approve a financial transaction?</w:t>
      </w:r>
    </w:p>
    <w:p w14:paraId="46AA7A66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A. Technical</w:t>
      </w:r>
    </w:p>
    <w:p w14:paraId="2EBDC3D7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B. Physical</w:t>
      </w:r>
    </w:p>
    <w:p w14:paraId="7313FB99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C. Administrative</w:t>
      </w:r>
    </w:p>
    <w:p w14:paraId="1D415F1D">
      <w:pPr>
        <w:pStyle w:val="2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D. Regulatory</w:t>
      </w:r>
    </w:p>
    <w:p w14:paraId="084437C9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✅ Correct Answer: C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A0F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Javed Yousaf Rana</cp:lastModifiedBy>
  <dcterms:modified xsi:type="dcterms:W3CDTF">2025-07-20T07:35:35Z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D1DFA2FDF6CF491EBA0DF30A823CA27E_12</vt:lpwstr>
  </property>
</Properties>
</file>